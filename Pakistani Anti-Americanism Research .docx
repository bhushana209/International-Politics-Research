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45D81" w14:textId="41E2412B" w:rsidR="00D12B6F" w:rsidRDefault="00D12B6F" w:rsidP="00BE1421">
      <w:pPr>
        <w:pStyle w:val="TagText"/>
        <w:jc w:val="center"/>
        <w:rPr>
          <w:rFonts w:ascii="Times New Roman" w:hAnsi="Times New Roman" w:cs="Times New Roman"/>
          <w:i/>
          <w:sz w:val="52"/>
        </w:rPr>
      </w:pPr>
      <w:r w:rsidRPr="00BE1421">
        <w:rPr>
          <w:rFonts w:ascii="Times New Roman" w:hAnsi="Times New Roman" w:cs="Times New Roman"/>
          <w:i/>
          <w:sz w:val="52"/>
        </w:rPr>
        <w:t>Pakistani</w:t>
      </w:r>
      <w:r w:rsidR="00BE1421">
        <w:rPr>
          <w:rFonts w:ascii="Times New Roman" w:hAnsi="Times New Roman" w:cs="Times New Roman"/>
          <w:i/>
          <w:sz w:val="52"/>
        </w:rPr>
        <w:t xml:space="preserve"> Public Attitudes to Fighting Terrorism and Perceptions of the United States</w:t>
      </w:r>
      <w:r w:rsidRPr="00BE1421">
        <w:rPr>
          <w:rFonts w:ascii="Times New Roman" w:hAnsi="Times New Roman" w:cs="Times New Roman"/>
          <w:i/>
          <w:sz w:val="52"/>
        </w:rPr>
        <w:t xml:space="preserve"> </w:t>
      </w:r>
    </w:p>
    <w:p w14:paraId="1FEAF221" w14:textId="77777777" w:rsidR="00BE1421" w:rsidRDefault="00BE1421" w:rsidP="00BE1421">
      <w:pPr>
        <w:pStyle w:val="TagText"/>
        <w:spacing w:line="480" w:lineRule="auto"/>
        <w:jc w:val="center"/>
        <w:rPr>
          <w:rFonts w:ascii="Times New Roman" w:hAnsi="Times New Roman" w:cs="Times New Roman"/>
          <w:i/>
          <w:sz w:val="52"/>
        </w:rPr>
      </w:pPr>
    </w:p>
    <w:p w14:paraId="135797DC" w14:textId="77777777" w:rsidR="00BE1421" w:rsidRDefault="00BE1421" w:rsidP="00BE1421">
      <w:pPr>
        <w:pStyle w:val="TagText"/>
        <w:spacing w:line="480" w:lineRule="auto"/>
        <w:jc w:val="center"/>
        <w:rPr>
          <w:rFonts w:ascii="Times New Roman" w:hAnsi="Times New Roman" w:cs="Times New Roman"/>
          <w:i/>
          <w:sz w:val="52"/>
        </w:rPr>
      </w:pPr>
    </w:p>
    <w:p w14:paraId="22698B6C" w14:textId="77777777" w:rsidR="00BE1421" w:rsidRDefault="00BE1421" w:rsidP="00BE1421">
      <w:pPr>
        <w:pStyle w:val="TagText"/>
        <w:spacing w:line="480" w:lineRule="auto"/>
        <w:jc w:val="center"/>
        <w:rPr>
          <w:rFonts w:ascii="Times New Roman" w:hAnsi="Times New Roman" w:cs="Times New Roman"/>
          <w:i/>
          <w:sz w:val="52"/>
        </w:rPr>
      </w:pPr>
    </w:p>
    <w:p w14:paraId="46166010" w14:textId="5E47892D" w:rsidR="00BE1421" w:rsidRPr="00BE1421" w:rsidRDefault="00BE1421" w:rsidP="000B610E">
      <w:pPr>
        <w:pStyle w:val="TagText"/>
        <w:spacing w:line="480" w:lineRule="auto"/>
        <w:jc w:val="center"/>
        <w:outlineLvl w:val="0"/>
        <w:rPr>
          <w:rFonts w:ascii="Times New Roman" w:hAnsi="Times New Roman" w:cs="Times New Roman"/>
          <w:sz w:val="32"/>
        </w:rPr>
      </w:pPr>
      <w:r w:rsidRPr="00BE1421">
        <w:rPr>
          <w:rFonts w:ascii="Times New Roman" w:hAnsi="Times New Roman" w:cs="Times New Roman"/>
          <w:sz w:val="32"/>
        </w:rPr>
        <w:t>Akshay Bhushan</w:t>
      </w:r>
    </w:p>
    <w:p w14:paraId="637017A2" w14:textId="77777777" w:rsidR="00BE1421" w:rsidRPr="00BE1421" w:rsidRDefault="00BE1421" w:rsidP="00BE1421">
      <w:pPr>
        <w:pStyle w:val="TagText"/>
        <w:spacing w:line="480" w:lineRule="auto"/>
        <w:jc w:val="center"/>
        <w:rPr>
          <w:rFonts w:ascii="Times New Roman" w:hAnsi="Times New Roman" w:cs="Times New Roman"/>
          <w:i/>
          <w:sz w:val="52"/>
        </w:rPr>
      </w:pPr>
    </w:p>
    <w:p w14:paraId="77F3FAC5" w14:textId="77777777" w:rsidR="00952D77" w:rsidRPr="00BE1421" w:rsidRDefault="00952D77" w:rsidP="00BE1421">
      <w:pPr>
        <w:spacing w:line="480" w:lineRule="auto"/>
        <w:rPr>
          <w:rFonts w:ascii="Times New Roman" w:hAnsi="Times New Roman" w:cs="Times New Roman"/>
          <w:sz w:val="24"/>
        </w:rPr>
      </w:pPr>
    </w:p>
    <w:p w14:paraId="79666FB1" w14:textId="77777777" w:rsidR="00BE1421" w:rsidRDefault="00BE1421" w:rsidP="00BE1421">
      <w:pPr>
        <w:pStyle w:val="TagText"/>
        <w:spacing w:line="480" w:lineRule="auto"/>
        <w:rPr>
          <w:rFonts w:ascii="Times New Roman" w:hAnsi="Times New Roman" w:cs="Times New Roman"/>
          <w:u w:val="single"/>
        </w:rPr>
      </w:pPr>
    </w:p>
    <w:p w14:paraId="69D7CC2A" w14:textId="77777777" w:rsidR="00BE1421" w:rsidRDefault="00BE1421" w:rsidP="00BE1421">
      <w:pPr>
        <w:pStyle w:val="TagText"/>
        <w:spacing w:line="480" w:lineRule="auto"/>
        <w:rPr>
          <w:rFonts w:ascii="Times New Roman" w:hAnsi="Times New Roman" w:cs="Times New Roman"/>
          <w:u w:val="single"/>
        </w:rPr>
      </w:pPr>
    </w:p>
    <w:p w14:paraId="16C052A2" w14:textId="77777777" w:rsidR="00BE1421" w:rsidRDefault="00BE1421" w:rsidP="00BE1421">
      <w:pPr>
        <w:pStyle w:val="TagText"/>
        <w:spacing w:line="480" w:lineRule="auto"/>
        <w:rPr>
          <w:rFonts w:ascii="Times New Roman" w:hAnsi="Times New Roman" w:cs="Times New Roman"/>
          <w:u w:val="single"/>
        </w:rPr>
      </w:pPr>
    </w:p>
    <w:p w14:paraId="4D207609" w14:textId="77777777" w:rsidR="00BE1421" w:rsidRDefault="00BE1421" w:rsidP="00BE1421">
      <w:pPr>
        <w:pStyle w:val="TagText"/>
        <w:spacing w:line="480" w:lineRule="auto"/>
        <w:rPr>
          <w:rFonts w:ascii="Times New Roman" w:hAnsi="Times New Roman" w:cs="Times New Roman"/>
          <w:u w:val="single"/>
        </w:rPr>
      </w:pPr>
    </w:p>
    <w:p w14:paraId="715D2869" w14:textId="77777777" w:rsidR="00BE1421" w:rsidRDefault="00BE1421" w:rsidP="00BE1421">
      <w:pPr>
        <w:pStyle w:val="TagText"/>
        <w:spacing w:line="480" w:lineRule="auto"/>
        <w:rPr>
          <w:rFonts w:ascii="Times New Roman" w:hAnsi="Times New Roman" w:cs="Times New Roman"/>
          <w:u w:val="single"/>
        </w:rPr>
      </w:pPr>
    </w:p>
    <w:p w14:paraId="1ED4E2CC" w14:textId="6C3B4CE4" w:rsidR="007577ED" w:rsidRPr="00BE1421" w:rsidRDefault="007577ED" w:rsidP="000B610E">
      <w:pPr>
        <w:pStyle w:val="TagText"/>
        <w:spacing w:line="480" w:lineRule="auto"/>
        <w:outlineLvl w:val="0"/>
        <w:rPr>
          <w:rFonts w:ascii="Times New Roman" w:hAnsi="Times New Roman" w:cs="Times New Roman"/>
          <w:u w:val="single"/>
        </w:rPr>
      </w:pPr>
      <w:bookmarkStart w:id="0" w:name="_GoBack"/>
      <w:bookmarkEnd w:id="0"/>
      <w:r w:rsidRPr="00BE1421">
        <w:rPr>
          <w:rFonts w:ascii="Times New Roman" w:hAnsi="Times New Roman" w:cs="Times New Roman"/>
          <w:u w:val="single"/>
        </w:rPr>
        <w:lastRenderedPageBreak/>
        <w:t>Introduction</w:t>
      </w:r>
    </w:p>
    <w:p w14:paraId="680D6A4C" w14:textId="77777777" w:rsidR="00371270" w:rsidRPr="00BE1421" w:rsidRDefault="00952D77" w:rsidP="00BE1421">
      <w:pPr>
        <w:spacing w:line="480" w:lineRule="auto"/>
        <w:ind w:firstLine="720"/>
        <w:rPr>
          <w:rFonts w:ascii="Times New Roman" w:hAnsi="Times New Roman" w:cs="Times New Roman"/>
          <w:sz w:val="24"/>
        </w:rPr>
      </w:pPr>
      <w:r w:rsidRPr="00BE1421">
        <w:rPr>
          <w:rFonts w:ascii="Times New Roman" w:hAnsi="Times New Roman" w:cs="Times New Roman"/>
          <w:sz w:val="24"/>
        </w:rPr>
        <w:t>While the</w:t>
      </w:r>
      <w:r w:rsidR="00D12B6F" w:rsidRPr="00BE1421">
        <w:rPr>
          <w:rFonts w:ascii="Times New Roman" w:hAnsi="Times New Roman" w:cs="Times New Roman"/>
          <w:sz w:val="24"/>
        </w:rPr>
        <w:t xml:space="preserve"> U.S.-Pakistan relationship has been characterized b</w:t>
      </w:r>
      <w:r w:rsidRPr="00BE1421">
        <w:rPr>
          <w:rFonts w:ascii="Times New Roman" w:hAnsi="Times New Roman" w:cs="Times New Roman"/>
          <w:sz w:val="24"/>
        </w:rPr>
        <w:t xml:space="preserve">y mistrust since its inception, Pakistani public perception of the U.S. has reached a critical low in the past several years. </w:t>
      </w:r>
      <w:r w:rsidR="00D12B6F" w:rsidRPr="00BE1421">
        <w:rPr>
          <w:rFonts w:ascii="Times New Roman" w:hAnsi="Times New Roman" w:cs="Times New Roman"/>
          <w:sz w:val="24"/>
        </w:rPr>
        <w:t xml:space="preserve">Pakistani </w:t>
      </w:r>
      <w:r w:rsidRPr="00BE1421">
        <w:rPr>
          <w:rFonts w:ascii="Times New Roman" w:hAnsi="Times New Roman" w:cs="Times New Roman"/>
          <w:sz w:val="24"/>
        </w:rPr>
        <w:t xml:space="preserve">public opinion </w:t>
      </w:r>
      <w:r w:rsidR="00D12B6F" w:rsidRPr="00BE1421">
        <w:rPr>
          <w:rFonts w:ascii="Times New Roman" w:hAnsi="Times New Roman" w:cs="Times New Roman"/>
          <w:sz w:val="24"/>
        </w:rPr>
        <w:t xml:space="preserve">of the United States is overwhelmingly negative, and remains </w:t>
      </w:r>
      <w:r w:rsidRPr="00BE1421">
        <w:rPr>
          <w:rFonts w:ascii="Times New Roman" w:hAnsi="Times New Roman" w:cs="Times New Roman"/>
          <w:sz w:val="24"/>
        </w:rPr>
        <w:t xml:space="preserve">ensnared by the U.S. war on terror, its partnership with India, </w:t>
      </w:r>
      <w:r w:rsidR="00DF10FC" w:rsidRPr="00BE1421">
        <w:rPr>
          <w:rFonts w:ascii="Times New Roman" w:hAnsi="Times New Roman" w:cs="Times New Roman"/>
          <w:sz w:val="24"/>
        </w:rPr>
        <w:t>and concerns over weak domestic governance. The post 9-11 period of bilateral relations provides a unique opportunity to examine the effect of American counterterrorism policies on the development of anti-Americanism within Pakistan. What are the key determinants of anti-Americani</w:t>
      </w:r>
      <w:r w:rsidR="00371270" w:rsidRPr="00BE1421">
        <w:rPr>
          <w:rFonts w:ascii="Times New Roman" w:hAnsi="Times New Roman" w:cs="Times New Roman"/>
          <w:sz w:val="24"/>
        </w:rPr>
        <w:t xml:space="preserve">sm in Pakistan; </w:t>
      </w:r>
      <w:r w:rsidR="00C323FE" w:rsidRPr="00BE1421">
        <w:rPr>
          <w:rFonts w:ascii="Times New Roman" w:hAnsi="Times New Roman" w:cs="Times New Roman"/>
          <w:sz w:val="24"/>
        </w:rPr>
        <w:t xml:space="preserve">is there a compelling framework for understanding public </w:t>
      </w:r>
      <w:r w:rsidR="00E826BE" w:rsidRPr="00BE1421">
        <w:rPr>
          <w:rFonts w:ascii="Times New Roman" w:hAnsi="Times New Roman" w:cs="Times New Roman"/>
          <w:sz w:val="24"/>
        </w:rPr>
        <w:t>opinion</w:t>
      </w:r>
      <w:r w:rsidR="00C323FE" w:rsidRPr="00BE1421">
        <w:rPr>
          <w:rFonts w:ascii="Times New Roman" w:hAnsi="Times New Roman" w:cs="Times New Roman"/>
          <w:sz w:val="24"/>
        </w:rPr>
        <w:t xml:space="preserve"> of the U.S. and its relationship to Pakistan’s turbulent socio-political dynamics? </w:t>
      </w:r>
    </w:p>
    <w:p w14:paraId="65B3DCAB" w14:textId="364C4691" w:rsidR="007577ED" w:rsidRPr="00BE1421" w:rsidRDefault="00C323FE" w:rsidP="00BE1421">
      <w:pPr>
        <w:spacing w:line="480" w:lineRule="auto"/>
        <w:ind w:firstLine="720"/>
        <w:rPr>
          <w:rFonts w:ascii="Times New Roman" w:hAnsi="Times New Roman" w:cs="Times New Roman"/>
          <w:sz w:val="24"/>
        </w:rPr>
      </w:pPr>
      <w:r w:rsidRPr="00BE1421">
        <w:rPr>
          <w:rFonts w:ascii="Times New Roman" w:hAnsi="Times New Roman" w:cs="Times New Roman"/>
          <w:sz w:val="24"/>
        </w:rPr>
        <w:t xml:space="preserve">This paper does not attempt to point to a specific </w:t>
      </w:r>
      <w:r w:rsidR="00E826BE" w:rsidRPr="00BE1421">
        <w:rPr>
          <w:rFonts w:ascii="Times New Roman" w:hAnsi="Times New Roman" w:cs="Times New Roman"/>
          <w:sz w:val="24"/>
        </w:rPr>
        <w:t>cause, but i</w:t>
      </w:r>
      <w:r w:rsidR="000613BB" w:rsidRPr="00BE1421">
        <w:rPr>
          <w:rFonts w:ascii="Times New Roman" w:hAnsi="Times New Roman" w:cs="Times New Roman"/>
          <w:sz w:val="24"/>
        </w:rPr>
        <w:t xml:space="preserve">nstead surveys the development </w:t>
      </w:r>
      <w:r w:rsidR="00E826BE" w:rsidRPr="00BE1421">
        <w:rPr>
          <w:rFonts w:ascii="Times New Roman" w:hAnsi="Times New Roman" w:cs="Times New Roman"/>
          <w:sz w:val="24"/>
        </w:rPr>
        <w:t>of relations since September 11</w:t>
      </w:r>
      <w:r w:rsidR="00E826BE" w:rsidRPr="00BE1421">
        <w:rPr>
          <w:rFonts w:ascii="Times New Roman" w:hAnsi="Times New Roman" w:cs="Times New Roman"/>
          <w:sz w:val="24"/>
          <w:vertAlign w:val="superscript"/>
        </w:rPr>
        <w:t>th</w:t>
      </w:r>
      <w:r w:rsidR="006A2E3C" w:rsidRPr="00BE1421">
        <w:rPr>
          <w:rFonts w:ascii="Times New Roman" w:hAnsi="Times New Roman" w:cs="Times New Roman"/>
          <w:sz w:val="24"/>
        </w:rPr>
        <w:t xml:space="preserve"> and identifies</w:t>
      </w:r>
      <w:r w:rsidR="00E826BE" w:rsidRPr="00BE1421">
        <w:rPr>
          <w:rFonts w:ascii="Times New Roman" w:hAnsi="Times New Roman" w:cs="Times New Roman"/>
          <w:sz w:val="24"/>
        </w:rPr>
        <w:t xml:space="preserve"> several possible determinants. First, I </w:t>
      </w:r>
      <w:r w:rsidR="007577ED" w:rsidRPr="00BE1421">
        <w:rPr>
          <w:rFonts w:ascii="Times New Roman" w:hAnsi="Times New Roman" w:cs="Times New Roman"/>
          <w:sz w:val="24"/>
        </w:rPr>
        <w:t xml:space="preserve">briefly </w:t>
      </w:r>
      <w:r w:rsidR="000613BB" w:rsidRPr="00BE1421">
        <w:rPr>
          <w:rFonts w:ascii="Times New Roman" w:hAnsi="Times New Roman" w:cs="Times New Roman"/>
          <w:sz w:val="24"/>
        </w:rPr>
        <w:t xml:space="preserve">examine the history of anti-Americanism in Pakistan since the birth of Pakistani state. I argue that hostility towards the U.S. initially developed as a political tactic used to consolidate political support and was exacerbated by several diplomatic rifts and a U.S. strategic abandonment of Pakistan. </w:t>
      </w:r>
      <w:r w:rsidR="00442C6B" w:rsidRPr="00BE1421">
        <w:rPr>
          <w:rFonts w:ascii="Times New Roman" w:hAnsi="Times New Roman" w:cs="Times New Roman"/>
          <w:sz w:val="24"/>
        </w:rPr>
        <w:t>Within</w:t>
      </w:r>
      <w:r w:rsidR="000613BB" w:rsidRPr="00BE1421">
        <w:rPr>
          <w:rFonts w:ascii="Times New Roman" w:hAnsi="Times New Roman" w:cs="Times New Roman"/>
          <w:sz w:val="24"/>
        </w:rPr>
        <w:t xml:space="preserve"> the post 9-11 </w:t>
      </w:r>
      <w:proofErr w:type="gramStart"/>
      <w:r w:rsidR="000613BB" w:rsidRPr="00BE1421">
        <w:rPr>
          <w:rFonts w:ascii="Times New Roman" w:hAnsi="Times New Roman" w:cs="Times New Roman"/>
          <w:sz w:val="24"/>
        </w:rPr>
        <w:t>period</w:t>
      </w:r>
      <w:proofErr w:type="gramEnd"/>
      <w:r w:rsidR="000613BB" w:rsidRPr="00BE1421">
        <w:rPr>
          <w:rFonts w:ascii="Times New Roman" w:hAnsi="Times New Roman" w:cs="Times New Roman"/>
          <w:sz w:val="24"/>
        </w:rPr>
        <w:t xml:space="preserve">, I </w:t>
      </w:r>
      <w:r w:rsidR="00442C6B" w:rsidRPr="00BE1421">
        <w:rPr>
          <w:rFonts w:ascii="Times New Roman" w:hAnsi="Times New Roman" w:cs="Times New Roman"/>
          <w:sz w:val="24"/>
        </w:rPr>
        <w:t>contend</w:t>
      </w:r>
      <w:r w:rsidR="000613BB" w:rsidRPr="00BE1421">
        <w:rPr>
          <w:rFonts w:ascii="Times New Roman" w:hAnsi="Times New Roman" w:cs="Times New Roman"/>
          <w:sz w:val="24"/>
        </w:rPr>
        <w:t xml:space="preserve"> </w:t>
      </w:r>
      <w:r w:rsidR="00442C6B" w:rsidRPr="00BE1421">
        <w:rPr>
          <w:rFonts w:ascii="Times New Roman" w:hAnsi="Times New Roman" w:cs="Times New Roman"/>
          <w:sz w:val="24"/>
        </w:rPr>
        <w:t xml:space="preserve">that the Musharraf regime’s cooperation with the U.S. further entrenched domestic concerns over American </w:t>
      </w:r>
      <w:r w:rsidR="00371270" w:rsidRPr="00BE1421">
        <w:rPr>
          <w:rFonts w:ascii="Times New Roman" w:hAnsi="Times New Roman" w:cs="Times New Roman"/>
          <w:sz w:val="24"/>
        </w:rPr>
        <w:t>control</w:t>
      </w:r>
      <w:r w:rsidR="00442C6B" w:rsidRPr="00BE1421">
        <w:rPr>
          <w:rFonts w:ascii="Times New Roman" w:hAnsi="Times New Roman" w:cs="Times New Roman"/>
          <w:sz w:val="24"/>
        </w:rPr>
        <w:t xml:space="preserve"> over the ruling elite. </w:t>
      </w:r>
      <w:r w:rsidR="007577ED" w:rsidRPr="00BE1421">
        <w:rPr>
          <w:rFonts w:ascii="Times New Roman" w:hAnsi="Times New Roman" w:cs="Times New Roman"/>
          <w:sz w:val="24"/>
        </w:rPr>
        <w:t xml:space="preserve">Furthermore, CIA drone strikes </w:t>
      </w:r>
      <w:r w:rsidR="006A2E3C" w:rsidRPr="00BE1421">
        <w:rPr>
          <w:rFonts w:ascii="Times New Roman" w:hAnsi="Times New Roman" w:cs="Times New Roman"/>
          <w:sz w:val="24"/>
        </w:rPr>
        <w:t xml:space="preserve">within Pakistan have </w:t>
      </w:r>
      <w:r w:rsidR="007577ED" w:rsidRPr="00BE1421">
        <w:rPr>
          <w:rFonts w:ascii="Times New Roman" w:hAnsi="Times New Roman" w:cs="Times New Roman"/>
          <w:sz w:val="24"/>
        </w:rPr>
        <w:t>elevated</w:t>
      </w:r>
      <w:r w:rsidR="006A2E3C" w:rsidRPr="00BE1421">
        <w:rPr>
          <w:rFonts w:ascii="Times New Roman" w:hAnsi="Times New Roman" w:cs="Times New Roman"/>
          <w:sz w:val="24"/>
        </w:rPr>
        <w:t xml:space="preserve"> concerns </w:t>
      </w:r>
      <w:r w:rsidR="007577ED" w:rsidRPr="00BE1421">
        <w:rPr>
          <w:rFonts w:ascii="Times New Roman" w:hAnsi="Times New Roman" w:cs="Times New Roman"/>
          <w:sz w:val="24"/>
        </w:rPr>
        <w:t xml:space="preserve">over domestic security and sovereignty </w:t>
      </w:r>
      <w:r w:rsidR="006A2E3C" w:rsidRPr="00BE1421">
        <w:rPr>
          <w:rFonts w:ascii="Times New Roman" w:hAnsi="Times New Roman" w:cs="Times New Roman"/>
          <w:sz w:val="24"/>
        </w:rPr>
        <w:t xml:space="preserve">and further cemented a negative perception of the United States. </w:t>
      </w:r>
    </w:p>
    <w:p w14:paraId="764CFFEC" w14:textId="5AE369F7" w:rsidR="007577ED" w:rsidRPr="00BE1421" w:rsidRDefault="00371270" w:rsidP="00BE1421">
      <w:pPr>
        <w:spacing w:line="480" w:lineRule="auto"/>
        <w:rPr>
          <w:rFonts w:ascii="Times New Roman" w:hAnsi="Times New Roman" w:cs="Times New Roman"/>
          <w:sz w:val="24"/>
        </w:rPr>
      </w:pPr>
      <w:r w:rsidRPr="00BE1421">
        <w:rPr>
          <w:rFonts w:ascii="Times New Roman" w:hAnsi="Times New Roman" w:cs="Times New Roman"/>
          <w:sz w:val="24"/>
        </w:rPr>
        <w:t>In general, I argue that Pakistani public attitudes towards fighting terrorism and its negative perceptions of the U.S. are the</w:t>
      </w:r>
      <w:r w:rsidR="007577ED" w:rsidRPr="00BE1421">
        <w:rPr>
          <w:rFonts w:ascii="Times New Roman" w:hAnsi="Times New Roman" w:cs="Times New Roman"/>
          <w:sz w:val="24"/>
        </w:rPr>
        <w:t xml:space="preserve"> result of </w:t>
      </w:r>
      <w:r w:rsidR="00A83708" w:rsidRPr="00BE1421">
        <w:rPr>
          <w:rFonts w:ascii="Times New Roman" w:hAnsi="Times New Roman" w:cs="Times New Roman"/>
          <w:sz w:val="24"/>
        </w:rPr>
        <w:t xml:space="preserve">two factors: its use as a diversionary nationalist political strategy as well as an </w:t>
      </w:r>
      <w:r w:rsidRPr="00BE1421">
        <w:rPr>
          <w:rFonts w:ascii="Times New Roman" w:hAnsi="Times New Roman" w:cs="Times New Roman"/>
          <w:sz w:val="24"/>
        </w:rPr>
        <w:t>abnormal bilateral relationship that has prioritized its members’ short-term strategic interests without developing continuity and</w:t>
      </w:r>
      <w:r w:rsidR="007577ED" w:rsidRPr="00BE1421">
        <w:rPr>
          <w:rFonts w:ascii="Times New Roman" w:hAnsi="Times New Roman" w:cs="Times New Roman"/>
          <w:sz w:val="24"/>
        </w:rPr>
        <w:t xml:space="preserve"> a</w:t>
      </w:r>
      <w:r w:rsidRPr="00BE1421">
        <w:rPr>
          <w:rFonts w:ascii="Times New Roman" w:hAnsi="Times New Roman" w:cs="Times New Roman"/>
          <w:sz w:val="24"/>
        </w:rPr>
        <w:t xml:space="preserve"> mutual vision. </w:t>
      </w:r>
    </w:p>
    <w:p w14:paraId="1ED99A5F" w14:textId="7EA1445C" w:rsidR="007577ED" w:rsidRPr="00BE1421" w:rsidRDefault="00C54834" w:rsidP="000B610E">
      <w:pPr>
        <w:pStyle w:val="TagText"/>
        <w:spacing w:line="480" w:lineRule="auto"/>
        <w:outlineLvl w:val="0"/>
        <w:rPr>
          <w:rFonts w:ascii="Times New Roman" w:hAnsi="Times New Roman" w:cs="Times New Roman"/>
        </w:rPr>
      </w:pPr>
      <w:r w:rsidRPr="00BE1421">
        <w:rPr>
          <w:rFonts w:ascii="Times New Roman" w:hAnsi="Times New Roman" w:cs="Times New Roman"/>
          <w:u w:val="single"/>
        </w:rPr>
        <w:t>Background: 1947-2001</w:t>
      </w:r>
    </w:p>
    <w:p w14:paraId="1D03F027" w14:textId="5DB389BE" w:rsidR="007577ED" w:rsidRPr="00BE1421" w:rsidRDefault="00012794" w:rsidP="00BE1421">
      <w:pPr>
        <w:spacing w:line="480" w:lineRule="auto"/>
        <w:rPr>
          <w:rFonts w:ascii="Times New Roman" w:eastAsia="Times New Roman" w:hAnsi="Times New Roman" w:cs="Times New Roman"/>
          <w:sz w:val="24"/>
        </w:rPr>
      </w:pPr>
      <w:r w:rsidRPr="00BE1421">
        <w:rPr>
          <w:rFonts w:ascii="Times New Roman" w:hAnsi="Times New Roman" w:cs="Times New Roman"/>
          <w:sz w:val="24"/>
        </w:rPr>
        <w:tab/>
      </w:r>
      <w:r w:rsidR="00F12548" w:rsidRPr="00BE1421">
        <w:rPr>
          <w:rFonts w:ascii="Times New Roman" w:hAnsi="Times New Roman" w:cs="Times New Roman"/>
          <w:sz w:val="24"/>
        </w:rPr>
        <w:t xml:space="preserve">Since as </w:t>
      </w:r>
      <w:r w:rsidR="00D03E11" w:rsidRPr="00BE1421">
        <w:rPr>
          <w:rFonts w:ascii="Times New Roman" w:hAnsi="Times New Roman" w:cs="Times New Roman"/>
          <w:sz w:val="24"/>
        </w:rPr>
        <w:t xml:space="preserve">early as </w:t>
      </w:r>
      <w:r w:rsidR="00055669" w:rsidRPr="00BE1421">
        <w:rPr>
          <w:rFonts w:ascii="Times New Roman" w:hAnsi="Times New Roman" w:cs="Times New Roman"/>
          <w:sz w:val="24"/>
        </w:rPr>
        <w:t>the 19</w:t>
      </w:r>
      <w:r w:rsidR="009A30FB" w:rsidRPr="00BE1421">
        <w:rPr>
          <w:rFonts w:ascii="Times New Roman" w:hAnsi="Times New Roman" w:cs="Times New Roman"/>
          <w:sz w:val="24"/>
        </w:rPr>
        <w:t>50s</w:t>
      </w:r>
      <w:r w:rsidR="00D03E11" w:rsidRPr="00BE1421">
        <w:rPr>
          <w:rFonts w:ascii="Times New Roman" w:hAnsi="Times New Roman" w:cs="Times New Roman"/>
          <w:sz w:val="24"/>
        </w:rPr>
        <w:t xml:space="preserve">, Pakistan’s </w:t>
      </w:r>
      <w:r w:rsidR="00F12548" w:rsidRPr="00BE1421">
        <w:rPr>
          <w:rFonts w:ascii="Times New Roman" w:hAnsi="Times New Roman" w:cs="Times New Roman"/>
          <w:sz w:val="24"/>
        </w:rPr>
        <w:t>military has</w:t>
      </w:r>
      <w:r w:rsidR="00340E3D" w:rsidRPr="00BE1421">
        <w:rPr>
          <w:rFonts w:ascii="Times New Roman" w:hAnsi="Times New Roman" w:cs="Times New Roman"/>
          <w:sz w:val="24"/>
        </w:rPr>
        <w:t xml:space="preserve"> be</w:t>
      </w:r>
      <w:r w:rsidR="00F12548" w:rsidRPr="00BE1421">
        <w:rPr>
          <w:rFonts w:ascii="Times New Roman" w:hAnsi="Times New Roman" w:cs="Times New Roman"/>
          <w:sz w:val="24"/>
        </w:rPr>
        <w:t>e</w:t>
      </w:r>
      <w:r w:rsidR="00340E3D" w:rsidRPr="00BE1421">
        <w:rPr>
          <w:rFonts w:ascii="Times New Roman" w:hAnsi="Times New Roman" w:cs="Times New Roman"/>
          <w:sz w:val="24"/>
        </w:rPr>
        <w:t xml:space="preserve">n criticized </w:t>
      </w:r>
      <w:r w:rsidR="00D03E11" w:rsidRPr="00BE1421">
        <w:rPr>
          <w:rFonts w:ascii="Times New Roman" w:hAnsi="Times New Roman" w:cs="Times New Roman"/>
          <w:sz w:val="24"/>
        </w:rPr>
        <w:t xml:space="preserve">for </w:t>
      </w:r>
      <w:r w:rsidR="00340E3D" w:rsidRPr="00BE1421">
        <w:rPr>
          <w:rFonts w:ascii="Times New Roman" w:hAnsi="Times New Roman" w:cs="Times New Roman"/>
          <w:sz w:val="24"/>
        </w:rPr>
        <w:t>its</w:t>
      </w:r>
      <w:r w:rsidR="00D03E11" w:rsidRPr="00BE1421">
        <w:rPr>
          <w:rFonts w:ascii="Times New Roman" w:hAnsi="Times New Roman" w:cs="Times New Roman"/>
          <w:sz w:val="24"/>
        </w:rPr>
        <w:t xml:space="preserve"> close relationship with the United States. </w:t>
      </w:r>
      <w:r w:rsidR="00340E3D" w:rsidRPr="00BE1421">
        <w:rPr>
          <w:rFonts w:ascii="Times New Roman" w:hAnsi="Times New Roman" w:cs="Times New Roman"/>
          <w:sz w:val="24"/>
        </w:rPr>
        <w:t>Indeed, w</w:t>
      </w:r>
      <w:r w:rsidR="00D03E11" w:rsidRPr="00BE1421">
        <w:rPr>
          <w:rFonts w:ascii="Times New Roman" w:hAnsi="Times New Roman" w:cs="Times New Roman"/>
          <w:sz w:val="24"/>
        </w:rPr>
        <w:t>hen the</w:t>
      </w:r>
      <w:r w:rsidR="00B4697C" w:rsidRPr="00BE1421">
        <w:rPr>
          <w:rFonts w:ascii="Times New Roman" w:hAnsi="Times New Roman" w:cs="Times New Roman"/>
          <w:sz w:val="24"/>
        </w:rPr>
        <w:t xml:space="preserve"> U.S. Pakistan partnership was officially inaugurated </w:t>
      </w:r>
      <w:r w:rsidR="00D03E11" w:rsidRPr="00BE1421">
        <w:rPr>
          <w:rFonts w:ascii="Times New Roman" w:hAnsi="Times New Roman" w:cs="Times New Roman"/>
          <w:sz w:val="24"/>
        </w:rPr>
        <w:t>with the passage of the Mutual Defens</w:t>
      </w:r>
      <w:r w:rsidR="009A30FB" w:rsidRPr="00BE1421">
        <w:rPr>
          <w:rFonts w:ascii="Times New Roman" w:hAnsi="Times New Roman" w:cs="Times New Roman"/>
          <w:sz w:val="24"/>
        </w:rPr>
        <w:t>e Assistance Agreement in 1954,</w:t>
      </w:r>
      <w:r w:rsidR="00340E3D" w:rsidRPr="00BE1421">
        <w:rPr>
          <w:rFonts w:ascii="Times New Roman" w:hAnsi="Times New Roman" w:cs="Times New Roman"/>
          <w:sz w:val="24"/>
        </w:rPr>
        <w:t xml:space="preserve"> Islamists and right wing politicians denounced Pakistani </w:t>
      </w:r>
      <w:r w:rsidR="00B224C8" w:rsidRPr="00BE1421">
        <w:rPr>
          <w:rFonts w:ascii="Times New Roman" w:hAnsi="Times New Roman" w:cs="Times New Roman"/>
          <w:sz w:val="24"/>
        </w:rPr>
        <w:t>entry</w:t>
      </w:r>
      <w:r w:rsidR="00340E3D" w:rsidRPr="00BE1421">
        <w:rPr>
          <w:rFonts w:ascii="Times New Roman" w:hAnsi="Times New Roman" w:cs="Times New Roman"/>
          <w:sz w:val="24"/>
        </w:rPr>
        <w:t xml:space="preserve"> in</w:t>
      </w:r>
      <w:r w:rsidR="00B224C8" w:rsidRPr="00BE1421">
        <w:rPr>
          <w:rFonts w:ascii="Times New Roman" w:hAnsi="Times New Roman" w:cs="Times New Roman"/>
          <w:sz w:val="24"/>
        </w:rPr>
        <w:t>to</w:t>
      </w:r>
      <w:r w:rsidR="00340E3D" w:rsidRPr="00BE1421">
        <w:rPr>
          <w:rFonts w:ascii="Times New Roman" w:hAnsi="Times New Roman" w:cs="Times New Roman"/>
          <w:sz w:val="24"/>
        </w:rPr>
        <w:t xml:space="preserve"> </w:t>
      </w:r>
      <w:r w:rsidR="00B224C8" w:rsidRPr="00BE1421">
        <w:rPr>
          <w:rFonts w:ascii="Times New Roman" w:hAnsi="Times New Roman" w:cs="Times New Roman"/>
          <w:sz w:val="24"/>
        </w:rPr>
        <w:t>“</w:t>
      </w:r>
      <w:r w:rsidR="00340E3D" w:rsidRPr="00BE1421">
        <w:rPr>
          <w:rFonts w:ascii="Times New Roman" w:hAnsi="Times New Roman" w:cs="Times New Roman"/>
          <w:sz w:val="24"/>
        </w:rPr>
        <w:t>America’s Cold War</w:t>
      </w:r>
      <w:r w:rsidR="00B224C8" w:rsidRPr="00BE1421">
        <w:rPr>
          <w:rFonts w:ascii="Times New Roman" w:hAnsi="Times New Roman" w:cs="Times New Roman"/>
          <w:sz w:val="24"/>
        </w:rPr>
        <w:t>”</w:t>
      </w:r>
      <w:r w:rsidR="00340E3D" w:rsidRPr="00BE1421">
        <w:rPr>
          <w:rFonts w:ascii="Times New Roman" w:hAnsi="Times New Roman" w:cs="Times New Roman"/>
          <w:sz w:val="24"/>
        </w:rPr>
        <w:t xml:space="preserve">. However, anti-Western </w:t>
      </w:r>
      <w:r w:rsidR="00F12548" w:rsidRPr="00BE1421">
        <w:rPr>
          <w:rFonts w:ascii="Times New Roman" w:hAnsi="Times New Roman" w:cs="Times New Roman"/>
          <w:sz w:val="24"/>
        </w:rPr>
        <w:t>sentiment</w:t>
      </w:r>
      <w:r w:rsidR="00340E3D" w:rsidRPr="00BE1421">
        <w:rPr>
          <w:rFonts w:ascii="Times New Roman" w:hAnsi="Times New Roman" w:cs="Times New Roman"/>
          <w:sz w:val="24"/>
        </w:rPr>
        <w:t xml:space="preserve"> only thoroughly diffused through </w:t>
      </w:r>
      <w:r w:rsidR="00F12548" w:rsidRPr="00BE1421">
        <w:rPr>
          <w:rFonts w:ascii="Times New Roman" w:hAnsi="Times New Roman" w:cs="Times New Roman"/>
          <w:sz w:val="24"/>
        </w:rPr>
        <w:t xml:space="preserve">the nation’s politics after the rise of Zulfikar Bhutto. General Ayub Khan’s foreign minister from 1963 to 1966, Bhutto </w:t>
      </w:r>
      <w:r w:rsidR="009A30FB" w:rsidRPr="00BE1421">
        <w:rPr>
          <w:rFonts w:ascii="Times New Roman" w:hAnsi="Times New Roman" w:cs="Times New Roman"/>
          <w:sz w:val="24"/>
        </w:rPr>
        <w:t xml:space="preserve">was </w:t>
      </w:r>
      <w:r w:rsidR="00F12548" w:rsidRPr="00BE1421">
        <w:rPr>
          <w:rFonts w:ascii="Times New Roman" w:hAnsi="Times New Roman" w:cs="Times New Roman"/>
          <w:sz w:val="24"/>
        </w:rPr>
        <w:t>a self-</w:t>
      </w:r>
      <w:r w:rsidR="009A30FB" w:rsidRPr="00BE1421">
        <w:rPr>
          <w:rFonts w:ascii="Times New Roman" w:hAnsi="Times New Roman" w:cs="Times New Roman"/>
          <w:sz w:val="24"/>
        </w:rPr>
        <w:t>identified</w:t>
      </w:r>
      <w:r w:rsidR="00F12548" w:rsidRPr="00BE1421">
        <w:rPr>
          <w:rFonts w:ascii="Times New Roman" w:hAnsi="Times New Roman" w:cs="Times New Roman"/>
          <w:sz w:val="24"/>
        </w:rPr>
        <w:t xml:space="preserve"> “Yankee hater”</w:t>
      </w:r>
      <w:r w:rsidR="009A30FB" w:rsidRPr="00BE1421">
        <w:rPr>
          <w:rFonts w:ascii="Times New Roman" w:hAnsi="Times New Roman" w:cs="Times New Roman"/>
          <w:sz w:val="24"/>
        </w:rPr>
        <w:t xml:space="preserve"> with a strong suspicion of the West</w:t>
      </w:r>
      <w:r w:rsidR="00F12548" w:rsidRPr="00BE1421">
        <w:rPr>
          <w:rFonts w:ascii="Times New Roman" w:hAnsi="Times New Roman" w:cs="Times New Roman"/>
          <w:sz w:val="24"/>
        </w:rPr>
        <w:t>. After being ousted as foreign minister after the 1965 Kashmir war, Bhutto founded the Pakistan Peoples Party (PPP) – an “anti - Ayub political movement that espoused populist economic policies and an anti-U.S., anti-India foreign policy.”</w:t>
      </w:r>
      <w:r w:rsidR="00A7005A">
        <w:rPr>
          <w:rStyle w:val="EndnoteReference"/>
          <w:rFonts w:ascii="Times New Roman" w:hAnsi="Times New Roman" w:cs="Times New Roman"/>
          <w:sz w:val="24"/>
        </w:rPr>
        <w:endnoteReference w:id="1"/>
      </w:r>
      <w:r w:rsidR="00F12548" w:rsidRPr="00BE1421">
        <w:rPr>
          <w:rFonts w:ascii="Times New Roman" w:hAnsi="Times New Roman" w:cs="Times New Roman"/>
          <w:sz w:val="24"/>
        </w:rPr>
        <w:t xml:space="preserve"> Bhutto found </w:t>
      </w:r>
      <w:r w:rsidR="00B224C8" w:rsidRPr="00BE1421">
        <w:rPr>
          <w:rFonts w:ascii="Times New Roman" w:hAnsi="Times New Roman" w:cs="Times New Roman"/>
          <w:sz w:val="24"/>
        </w:rPr>
        <w:t xml:space="preserve">great </w:t>
      </w:r>
      <w:r w:rsidR="00F12548" w:rsidRPr="00BE1421">
        <w:rPr>
          <w:rFonts w:ascii="Times New Roman" w:hAnsi="Times New Roman" w:cs="Times New Roman"/>
          <w:sz w:val="24"/>
        </w:rPr>
        <w:t>success</w:t>
      </w:r>
      <w:r w:rsidR="00B224C8" w:rsidRPr="00BE1421">
        <w:rPr>
          <w:rFonts w:ascii="Times New Roman" w:hAnsi="Times New Roman" w:cs="Times New Roman"/>
          <w:sz w:val="24"/>
        </w:rPr>
        <w:t xml:space="preserve"> on the campaign trail</w:t>
      </w:r>
      <w:r w:rsidR="00F12548" w:rsidRPr="00BE1421">
        <w:rPr>
          <w:rFonts w:ascii="Times New Roman" w:hAnsi="Times New Roman" w:cs="Times New Roman"/>
          <w:sz w:val="24"/>
        </w:rPr>
        <w:t xml:space="preserve"> blasting the Ayub regime for its acceptance of the Tashkent Agreement and its co</w:t>
      </w:r>
      <w:r w:rsidR="00B224C8" w:rsidRPr="00BE1421">
        <w:rPr>
          <w:rFonts w:ascii="Times New Roman" w:hAnsi="Times New Roman" w:cs="Times New Roman"/>
          <w:sz w:val="24"/>
        </w:rPr>
        <w:t>mplicity with U.S. imperialism.</w:t>
      </w:r>
      <w:r w:rsidR="00E27C0A" w:rsidRPr="00BE1421">
        <w:rPr>
          <w:rFonts w:ascii="Times New Roman" w:hAnsi="Times New Roman" w:cs="Times New Roman"/>
          <w:sz w:val="24"/>
        </w:rPr>
        <w:t xml:space="preserve"> </w:t>
      </w:r>
      <w:r w:rsidR="00B224C8" w:rsidRPr="00BE1421">
        <w:rPr>
          <w:rFonts w:ascii="Times New Roman" w:hAnsi="Times New Roman" w:cs="Times New Roman"/>
          <w:sz w:val="24"/>
        </w:rPr>
        <w:t>Bhutto’s credentials as a democrat are tenuous, yet his intellectual legacy informs anti-Americanism</w:t>
      </w:r>
      <w:r w:rsidR="00FF52C7" w:rsidRPr="00BE1421">
        <w:rPr>
          <w:rFonts w:ascii="Times New Roman" w:hAnsi="Times New Roman" w:cs="Times New Roman"/>
          <w:sz w:val="24"/>
        </w:rPr>
        <w:t xml:space="preserve"> among Pakistani intellectuals and </w:t>
      </w:r>
      <w:r w:rsidR="009A30FB" w:rsidRPr="00BE1421">
        <w:rPr>
          <w:rFonts w:ascii="Times New Roman" w:hAnsi="Times New Roman" w:cs="Times New Roman"/>
          <w:sz w:val="24"/>
        </w:rPr>
        <w:t>liberals</w:t>
      </w:r>
      <w:r w:rsidR="00B224C8" w:rsidRPr="00BE1421">
        <w:rPr>
          <w:rFonts w:ascii="Times New Roman" w:hAnsi="Times New Roman" w:cs="Times New Roman"/>
          <w:sz w:val="24"/>
        </w:rPr>
        <w:t xml:space="preserve"> to this day. </w:t>
      </w:r>
      <w:r w:rsidR="00E27C0A" w:rsidRPr="00BE1421">
        <w:rPr>
          <w:rFonts w:ascii="Times New Roman" w:hAnsi="Times New Roman" w:cs="Times New Roman"/>
          <w:sz w:val="24"/>
        </w:rPr>
        <w:t xml:space="preserve"> Ambassador </w:t>
      </w:r>
      <w:r w:rsidR="00E27C0A" w:rsidRPr="00BE1421">
        <w:rPr>
          <w:rFonts w:ascii="Times New Roman" w:eastAsia="Times New Roman" w:hAnsi="Times New Roman" w:cs="Times New Roman"/>
          <w:sz w:val="24"/>
        </w:rPr>
        <w:t xml:space="preserve">Teresita Schaeffer, a U.S. Foreign Service officer stationed in Islamabad in the 1970s, </w:t>
      </w:r>
      <w:r w:rsidR="002C1FC2" w:rsidRPr="00BE1421">
        <w:rPr>
          <w:rFonts w:ascii="Times New Roman" w:eastAsia="Times New Roman" w:hAnsi="Times New Roman" w:cs="Times New Roman"/>
          <w:sz w:val="24"/>
        </w:rPr>
        <w:t>noted that prior to Bhutto’s reign ant</w:t>
      </w:r>
      <w:r w:rsidR="009A30FB" w:rsidRPr="00BE1421">
        <w:rPr>
          <w:rFonts w:ascii="Times New Roman" w:eastAsia="Times New Roman" w:hAnsi="Times New Roman" w:cs="Times New Roman"/>
          <w:sz w:val="24"/>
        </w:rPr>
        <w:t>i-American was not as “venomous”</w:t>
      </w:r>
      <w:r w:rsidR="002C1FC2" w:rsidRPr="00BE1421">
        <w:rPr>
          <w:rFonts w:ascii="Times New Roman" w:eastAsia="Times New Roman" w:hAnsi="Times New Roman" w:cs="Times New Roman"/>
          <w:sz w:val="24"/>
        </w:rPr>
        <w:t xml:space="preserve"> and widespread.</w:t>
      </w:r>
      <w:r w:rsidR="00A7005A">
        <w:rPr>
          <w:rStyle w:val="EndnoteReference"/>
          <w:rFonts w:ascii="Times New Roman" w:eastAsia="Times New Roman" w:hAnsi="Times New Roman" w:cs="Times New Roman"/>
          <w:sz w:val="24"/>
        </w:rPr>
        <w:endnoteReference w:id="2"/>
      </w:r>
      <w:r w:rsidR="002C1FC2" w:rsidRPr="00BE1421">
        <w:rPr>
          <w:rFonts w:ascii="Times New Roman" w:eastAsia="Times New Roman" w:hAnsi="Times New Roman" w:cs="Times New Roman"/>
          <w:sz w:val="24"/>
        </w:rPr>
        <w:t xml:space="preserve">  Pakistani journalist Neha Ansari supports this view, noting that Bhutto “publically milked the idea that America ‘needed’ them”, despite being a “hardcore, interest oriented transaction relationship on both sides.”</w:t>
      </w:r>
      <w:r w:rsidR="00A7005A">
        <w:rPr>
          <w:rStyle w:val="EndnoteReference"/>
          <w:rFonts w:ascii="Times New Roman" w:eastAsia="Times New Roman" w:hAnsi="Times New Roman" w:cs="Times New Roman"/>
          <w:sz w:val="24"/>
        </w:rPr>
        <w:endnoteReference w:id="3"/>
      </w:r>
    </w:p>
    <w:p w14:paraId="3D8A6BBD" w14:textId="061AF4A5" w:rsidR="00E03A0F" w:rsidRPr="00BE1421" w:rsidRDefault="002C1FC2" w:rsidP="00BE1421">
      <w:pPr>
        <w:spacing w:line="480" w:lineRule="auto"/>
        <w:ind w:firstLine="720"/>
        <w:rPr>
          <w:rFonts w:ascii="Times New Roman" w:eastAsia="Times New Roman" w:hAnsi="Times New Roman" w:cs="Times New Roman"/>
          <w:sz w:val="24"/>
        </w:rPr>
      </w:pPr>
      <w:r w:rsidRPr="00BE1421">
        <w:rPr>
          <w:rFonts w:ascii="Times New Roman" w:eastAsia="Times New Roman" w:hAnsi="Times New Roman" w:cs="Times New Roman"/>
          <w:sz w:val="24"/>
        </w:rPr>
        <w:t>Anti-Americanism was further ingrained within Pakistani politics th</w:t>
      </w:r>
      <w:r w:rsidR="00FF52C7" w:rsidRPr="00BE1421">
        <w:rPr>
          <w:rFonts w:ascii="Times New Roman" w:eastAsia="Times New Roman" w:hAnsi="Times New Roman" w:cs="Times New Roman"/>
          <w:sz w:val="24"/>
        </w:rPr>
        <w:t xml:space="preserve">rough the rest of the Cold War, spreading </w:t>
      </w:r>
      <w:r w:rsidR="004C4786" w:rsidRPr="00BE1421">
        <w:rPr>
          <w:rFonts w:ascii="Times New Roman" w:eastAsia="Times New Roman" w:hAnsi="Times New Roman" w:cs="Times New Roman"/>
          <w:sz w:val="24"/>
        </w:rPr>
        <w:t>beyond</w:t>
      </w:r>
      <w:r w:rsidR="00FF52C7" w:rsidRPr="00BE1421">
        <w:rPr>
          <w:rFonts w:ascii="Times New Roman" w:eastAsia="Times New Roman" w:hAnsi="Times New Roman" w:cs="Times New Roman"/>
          <w:sz w:val="24"/>
        </w:rPr>
        <w:t xml:space="preserve"> the Pakistani elite </w:t>
      </w:r>
      <w:r w:rsidR="004C4786" w:rsidRPr="00BE1421">
        <w:rPr>
          <w:rFonts w:ascii="Times New Roman" w:eastAsia="Times New Roman" w:hAnsi="Times New Roman" w:cs="Times New Roman"/>
          <w:sz w:val="24"/>
        </w:rPr>
        <w:t>and</w:t>
      </w:r>
      <w:r w:rsidR="00FF52C7" w:rsidRPr="00BE1421">
        <w:rPr>
          <w:rFonts w:ascii="Times New Roman" w:eastAsia="Times New Roman" w:hAnsi="Times New Roman" w:cs="Times New Roman"/>
          <w:sz w:val="24"/>
        </w:rPr>
        <w:t xml:space="preserve"> </w:t>
      </w:r>
      <w:r w:rsidR="00E03A0F" w:rsidRPr="00BE1421">
        <w:rPr>
          <w:rFonts w:ascii="Times New Roman" w:eastAsia="Times New Roman" w:hAnsi="Times New Roman" w:cs="Times New Roman"/>
          <w:sz w:val="24"/>
        </w:rPr>
        <w:t>adopting a</w:t>
      </w:r>
      <w:r w:rsidR="00FF52C7" w:rsidRPr="00BE1421">
        <w:rPr>
          <w:rFonts w:ascii="Times New Roman" w:eastAsia="Times New Roman" w:hAnsi="Times New Roman" w:cs="Times New Roman"/>
          <w:sz w:val="24"/>
        </w:rPr>
        <w:t xml:space="preserve"> </w:t>
      </w:r>
      <w:r w:rsidR="004C4786" w:rsidRPr="00BE1421">
        <w:rPr>
          <w:rFonts w:ascii="Times New Roman" w:eastAsia="Times New Roman" w:hAnsi="Times New Roman" w:cs="Times New Roman"/>
          <w:sz w:val="24"/>
        </w:rPr>
        <w:t xml:space="preserve">religious </w:t>
      </w:r>
      <w:r w:rsidR="00E03A0F" w:rsidRPr="00BE1421">
        <w:rPr>
          <w:rFonts w:ascii="Times New Roman" w:eastAsia="Times New Roman" w:hAnsi="Times New Roman" w:cs="Times New Roman"/>
          <w:sz w:val="24"/>
        </w:rPr>
        <w:t>tone</w:t>
      </w:r>
      <w:r w:rsidR="004C4786" w:rsidRPr="00BE1421">
        <w:rPr>
          <w:rFonts w:ascii="Times New Roman" w:eastAsia="Times New Roman" w:hAnsi="Times New Roman" w:cs="Times New Roman"/>
          <w:sz w:val="24"/>
        </w:rPr>
        <w:t xml:space="preserve"> as well</w:t>
      </w:r>
      <w:r w:rsidR="00FF52C7" w:rsidRPr="00BE1421">
        <w:rPr>
          <w:rFonts w:ascii="Times New Roman" w:eastAsia="Times New Roman" w:hAnsi="Times New Roman" w:cs="Times New Roman"/>
          <w:sz w:val="24"/>
        </w:rPr>
        <w:t>. Bhutto’s successor, General Zia ul-Haq, fully introduced Islamic principles into Pakistani politics. A devout Sunni, Zia pursued a policy of Islamization during his rule: he funneled resources to extreme Islamist groups, revised public school textbooks, and greatly increased the number of seminaries throughout Pakistan. While the general hoped his campaign would create a unifying Pakistani nation</w:t>
      </w:r>
      <w:r w:rsidR="00422DF7" w:rsidRPr="00BE1421">
        <w:rPr>
          <w:rFonts w:ascii="Times New Roman" w:eastAsia="Times New Roman" w:hAnsi="Times New Roman" w:cs="Times New Roman"/>
          <w:sz w:val="24"/>
        </w:rPr>
        <w:t xml:space="preserve">al identity, it unfortunately resulted in violent sectarian clashes. </w:t>
      </w:r>
      <w:r w:rsidR="00987455" w:rsidRPr="00BE1421">
        <w:rPr>
          <w:rFonts w:ascii="Times New Roman" w:eastAsia="Times New Roman" w:hAnsi="Times New Roman" w:cs="Times New Roman"/>
          <w:sz w:val="24"/>
        </w:rPr>
        <w:t xml:space="preserve">Following the withdrawal of the Soviet Union from Afghanistan, Pakistan </w:t>
      </w:r>
      <w:r w:rsidR="00E03A0F" w:rsidRPr="00BE1421">
        <w:rPr>
          <w:rFonts w:ascii="Times New Roman" w:eastAsia="Times New Roman" w:hAnsi="Times New Roman" w:cs="Times New Roman"/>
          <w:sz w:val="24"/>
        </w:rPr>
        <w:t>also</w:t>
      </w:r>
      <w:r w:rsidR="009A30FB" w:rsidRPr="00BE1421">
        <w:rPr>
          <w:rFonts w:ascii="Times New Roman" w:eastAsia="Times New Roman" w:hAnsi="Times New Roman" w:cs="Times New Roman"/>
          <w:sz w:val="24"/>
        </w:rPr>
        <w:t xml:space="preserve"> </w:t>
      </w:r>
      <w:r w:rsidR="003A1CB5" w:rsidRPr="00BE1421">
        <w:rPr>
          <w:rFonts w:ascii="Times New Roman" w:eastAsia="Times New Roman" w:hAnsi="Times New Roman" w:cs="Times New Roman"/>
          <w:sz w:val="24"/>
        </w:rPr>
        <w:t>“lost its frontline relationship” as key state needed to maintain U.S. policy in the region and</w:t>
      </w:r>
      <w:r w:rsidR="00055669" w:rsidRPr="00BE1421">
        <w:rPr>
          <w:rFonts w:ascii="Times New Roman" w:eastAsia="Times New Roman" w:hAnsi="Times New Roman" w:cs="Times New Roman"/>
          <w:sz w:val="24"/>
        </w:rPr>
        <w:t xml:space="preserve"> the U.S.</w:t>
      </w:r>
      <w:r w:rsidR="003A1CB5" w:rsidRPr="00BE1421">
        <w:rPr>
          <w:rFonts w:ascii="Times New Roman" w:eastAsia="Times New Roman" w:hAnsi="Times New Roman" w:cs="Times New Roman"/>
          <w:sz w:val="24"/>
        </w:rPr>
        <w:t xml:space="preserve"> turned a blind eye to Pakistani issues afterwards.</w:t>
      </w:r>
      <w:r w:rsidR="00653A75">
        <w:rPr>
          <w:rStyle w:val="EndnoteReference"/>
          <w:rFonts w:ascii="Times New Roman" w:eastAsia="Times New Roman" w:hAnsi="Times New Roman" w:cs="Times New Roman"/>
          <w:sz w:val="24"/>
        </w:rPr>
        <w:endnoteReference w:id="4"/>
      </w:r>
      <w:r w:rsidR="003A1CB5" w:rsidRPr="00BE1421">
        <w:rPr>
          <w:rFonts w:ascii="Times New Roman" w:eastAsia="Times New Roman" w:hAnsi="Times New Roman" w:cs="Times New Roman"/>
          <w:sz w:val="24"/>
        </w:rPr>
        <w:t xml:space="preserve"> The U.S. did not independently stimulate the rise of the violent militant activity  - extreme jihadi organizations formed of Pashtun Afghans, Sindhu insurgents, and other ethnic groups already existed prior to U</w:t>
      </w:r>
      <w:r w:rsidR="00C54834" w:rsidRPr="00BE1421">
        <w:rPr>
          <w:rFonts w:ascii="Times New Roman" w:eastAsia="Times New Roman" w:hAnsi="Times New Roman" w:cs="Times New Roman"/>
          <w:sz w:val="24"/>
        </w:rPr>
        <w:t>.S. involvement.  The ISI</w:t>
      </w:r>
      <w:r w:rsidR="003A1CB5" w:rsidRPr="00BE1421">
        <w:rPr>
          <w:rFonts w:ascii="Times New Roman" w:eastAsia="Times New Roman" w:hAnsi="Times New Roman" w:cs="Times New Roman"/>
          <w:sz w:val="24"/>
        </w:rPr>
        <w:t xml:space="preserve"> directly financed groups such as Hizb-e-Islami, L</w:t>
      </w:r>
      <w:r w:rsidR="00E03A0F" w:rsidRPr="00BE1421">
        <w:rPr>
          <w:rFonts w:ascii="Times New Roman" w:eastAsia="Times New Roman" w:hAnsi="Times New Roman" w:cs="Times New Roman"/>
          <w:sz w:val="24"/>
        </w:rPr>
        <w:t>ashkar-e-Taiba, and Harkat-ul-Mujahideen through the 1980s and 1990s to sustain a potential proxy conflict in Kashmir. Nevertheless, Pakistan believes both U.S. abandonment of Pakistan in the 1980s and its subsequent counter-terror operations against militant groups in the 2000s as an example of pursuing narrow self-interest.</w:t>
      </w:r>
      <w:r w:rsidR="00653A75">
        <w:rPr>
          <w:rStyle w:val="EndnoteReference"/>
          <w:rFonts w:ascii="Times New Roman" w:eastAsia="Times New Roman" w:hAnsi="Times New Roman" w:cs="Times New Roman"/>
          <w:sz w:val="24"/>
        </w:rPr>
        <w:endnoteReference w:id="5"/>
      </w:r>
      <w:r w:rsidR="00E03A0F" w:rsidRPr="00BE1421">
        <w:rPr>
          <w:rFonts w:ascii="Times New Roman" w:eastAsia="Times New Roman" w:hAnsi="Times New Roman" w:cs="Times New Roman"/>
          <w:sz w:val="24"/>
        </w:rPr>
        <w:t xml:space="preserve">  As one Pakistani official noted, the U.S. “left Pakistan to deal with the </w:t>
      </w:r>
      <w:r w:rsidR="00914259" w:rsidRPr="00BE1421">
        <w:rPr>
          <w:rFonts w:ascii="Times New Roman" w:eastAsia="Times New Roman" w:hAnsi="Times New Roman" w:cs="Times New Roman"/>
          <w:sz w:val="24"/>
        </w:rPr>
        <w:t>Frankenstein of the Mujahideen” and a massive refugee crisis,</w:t>
      </w:r>
      <w:r w:rsidR="00E03A0F" w:rsidRPr="00BE1421">
        <w:rPr>
          <w:rFonts w:ascii="Times New Roman" w:eastAsia="Times New Roman" w:hAnsi="Times New Roman" w:cs="Times New Roman"/>
          <w:sz w:val="24"/>
        </w:rPr>
        <w:t xml:space="preserve"> only to punish it for its relationship with such groups decades lat</w:t>
      </w:r>
      <w:r w:rsidR="00653A75">
        <w:rPr>
          <w:rFonts w:ascii="Times New Roman" w:eastAsia="Times New Roman" w:hAnsi="Times New Roman" w:cs="Times New Roman"/>
          <w:sz w:val="24"/>
        </w:rPr>
        <w:t>er in the war on terror. Zia’s I</w:t>
      </w:r>
      <w:r w:rsidR="00E03A0F" w:rsidRPr="00BE1421">
        <w:rPr>
          <w:rFonts w:ascii="Times New Roman" w:eastAsia="Times New Roman" w:hAnsi="Times New Roman" w:cs="Times New Roman"/>
          <w:sz w:val="24"/>
        </w:rPr>
        <w:t>slamization, combined with the Soviet invasion of Afghanistan, broaden</w:t>
      </w:r>
      <w:r w:rsidR="00C54834" w:rsidRPr="00BE1421">
        <w:rPr>
          <w:rFonts w:ascii="Times New Roman" w:eastAsia="Times New Roman" w:hAnsi="Times New Roman" w:cs="Times New Roman"/>
          <w:sz w:val="24"/>
        </w:rPr>
        <w:t>ed</w:t>
      </w:r>
      <w:r w:rsidR="00E03A0F" w:rsidRPr="00BE1421">
        <w:rPr>
          <w:rFonts w:ascii="Times New Roman" w:eastAsia="Times New Roman" w:hAnsi="Times New Roman" w:cs="Times New Roman"/>
          <w:sz w:val="24"/>
        </w:rPr>
        <w:t xml:space="preserve"> anti-Americanism by “cultivating jihad in a small, hardened group of Pakistanis, Afghans, and foreign fighters… [</w:t>
      </w:r>
      <w:proofErr w:type="gramStart"/>
      <w:r w:rsidR="00E03A0F" w:rsidRPr="00BE1421">
        <w:rPr>
          <w:rFonts w:ascii="Times New Roman" w:eastAsia="Times New Roman" w:hAnsi="Times New Roman" w:cs="Times New Roman"/>
          <w:sz w:val="24"/>
        </w:rPr>
        <w:t>and</w:t>
      </w:r>
      <w:proofErr w:type="gramEnd"/>
      <w:r w:rsidR="00E03A0F" w:rsidRPr="00BE1421">
        <w:rPr>
          <w:rFonts w:ascii="Times New Roman" w:eastAsia="Times New Roman" w:hAnsi="Times New Roman" w:cs="Times New Roman"/>
          <w:sz w:val="24"/>
        </w:rPr>
        <w:t xml:space="preserve"> reinforcing] ties between the Pakistani state and Islamist militants.”</w:t>
      </w:r>
      <w:r w:rsidR="00653A75">
        <w:rPr>
          <w:rStyle w:val="EndnoteReference"/>
          <w:rFonts w:ascii="Times New Roman" w:eastAsia="Times New Roman" w:hAnsi="Times New Roman" w:cs="Times New Roman"/>
          <w:sz w:val="24"/>
        </w:rPr>
        <w:endnoteReference w:id="6"/>
      </w:r>
    </w:p>
    <w:p w14:paraId="36F069B0" w14:textId="67E1F942" w:rsidR="009A30FB" w:rsidRPr="00BE1421" w:rsidRDefault="00E03A0F" w:rsidP="00BE1421">
      <w:pPr>
        <w:spacing w:line="480" w:lineRule="auto"/>
        <w:ind w:firstLine="720"/>
        <w:rPr>
          <w:rFonts w:ascii="Times New Roman" w:eastAsia="Times New Roman" w:hAnsi="Times New Roman" w:cs="Times New Roman"/>
          <w:sz w:val="24"/>
        </w:rPr>
      </w:pPr>
      <w:r w:rsidRPr="00BE1421">
        <w:rPr>
          <w:rFonts w:ascii="Times New Roman" w:eastAsia="Times New Roman" w:hAnsi="Times New Roman" w:cs="Times New Roman"/>
          <w:sz w:val="24"/>
        </w:rPr>
        <w:t xml:space="preserve">Beyond religion, distrust of the U.S. became a nationalist affair </w:t>
      </w:r>
      <w:r w:rsidR="009A30FB" w:rsidRPr="00BE1421">
        <w:rPr>
          <w:rFonts w:ascii="Times New Roman" w:eastAsia="Times New Roman" w:hAnsi="Times New Roman" w:cs="Times New Roman"/>
          <w:sz w:val="24"/>
        </w:rPr>
        <w:t>due to the U.S.’s relations with India</w:t>
      </w:r>
      <w:r w:rsidRPr="00BE1421">
        <w:rPr>
          <w:rFonts w:ascii="Times New Roman" w:eastAsia="Times New Roman" w:hAnsi="Times New Roman" w:cs="Times New Roman"/>
          <w:sz w:val="24"/>
        </w:rPr>
        <w:t xml:space="preserve">. </w:t>
      </w:r>
      <w:r w:rsidR="00C54834" w:rsidRPr="00BE1421">
        <w:rPr>
          <w:rFonts w:ascii="Times New Roman" w:eastAsia="Times New Roman" w:hAnsi="Times New Roman" w:cs="Times New Roman"/>
          <w:sz w:val="24"/>
        </w:rPr>
        <w:t>Pakistan had always viewed U.S. support of India as zero-sum with its relationship with Washington. Following the 1965 war with India, Washington not only did not come to Pakistan’s defense since it was perceived as the aggressor, but also left management of postwar negotiations to Moscow, whose close relationship with India biased the outcome. Despite the Nixon administration’s decision to tilt in P</w:t>
      </w:r>
      <w:r w:rsidR="009A30FB" w:rsidRPr="00BE1421">
        <w:rPr>
          <w:rFonts w:ascii="Times New Roman" w:eastAsia="Times New Roman" w:hAnsi="Times New Roman" w:cs="Times New Roman"/>
          <w:sz w:val="24"/>
        </w:rPr>
        <w:t>a</w:t>
      </w:r>
      <w:r w:rsidR="00C54834" w:rsidRPr="00BE1421">
        <w:rPr>
          <w:rFonts w:ascii="Times New Roman" w:eastAsia="Times New Roman" w:hAnsi="Times New Roman" w:cs="Times New Roman"/>
          <w:sz w:val="24"/>
        </w:rPr>
        <w:t xml:space="preserve">kistan’s favor during the next major Indo-Pakistan war in 1971, it won little credit with Pakistan as “Washington had clearly taken the minimum steps </w:t>
      </w:r>
      <w:r w:rsidR="00914259" w:rsidRPr="00BE1421">
        <w:rPr>
          <w:rFonts w:ascii="Times New Roman" w:eastAsia="Times New Roman" w:hAnsi="Times New Roman" w:cs="Times New Roman"/>
          <w:sz w:val="24"/>
        </w:rPr>
        <w:t>necessary to</w:t>
      </w:r>
      <w:r w:rsidR="00C54834" w:rsidRPr="00BE1421">
        <w:rPr>
          <w:rFonts w:ascii="Times New Roman" w:eastAsia="Times New Roman" w:hAnsi="Times New Roman" w:cs="Times New Roman"/>
          <w:sz w:val="24"/>
        </w:rPr>
        <w:t xml:space="preserve"> maintain its relationship with Beijing.”</w:t>
      </w:r>
      <w:r w:rsidR="00653A75">
        <w:rPr>
          <w:rStyle w:val="EndnoteReference"/>
          <w:rFonts w:ascii="Times New Roman" w:eastAsia="Times New Roman" w:hAnsi="Times New Roman" w:cs="Times New Roman"/>
          <w:sz w:val="24"/>
        </w:rPr>
        <w:endnoteReference w:id="7"/>
      </w:r>
      <w:r w:rsidR="00C54834" w:rsidRPr="00BE1421">
        <w:rPr>
          <w:rFonts w:ascii="Times New Roman" w:eastAsia="Times New Roman" w:hAnsi="Times New Roman" w:cs="Times New Roman"/>
          <w:sz w:val="24"/>
        </w:rPr>
        <w:t xml:space="preserve"> The 1985 Pressler Amendment, a response to Pakistan’s nuclear program which resulted deep sancti</w:t>
      </w:r>
      <w:r w:rsidR="00914259" w:rsidRPr="00BE1421">
        <w:rPr>
          <w:rFonts w:ascii="Times New Roman" w:eastAsia="Times New Roman" w:hAnsi="Times New Roman" w:cs="Times New Roman"/>
          <w:sz w:val="24"/>
        </w:rPr>
        <w:t xml:space="preserve">ons and cuts in aid to Pakistan, was further perceived as another example of U.S. strategic abandonment and mistrust.  Thus, as the Cold War drew to a close, the U.S. had no true allies within the Pakistani public. Bhutto’s ideology and the U.S. support for Pakistani autocrats had irritated liberals, the rise of religious extremism created a demographic with callous opposition to the U.S., and </w:t>
      </w:r>
      <w:r w:rsidR="00EF5DC5" w:rsidRPr="00BE1421">
        <w:rPr>
          <w:rFonts w:ascii="Times New Roman" w:eastAsia="Times New Roman" w:hAnsi="Times New Roman" w:cs="Times New Roman"/>
          <w:sz w:val="24"/>
        </w:rPr>
        <w:t>even many Pakistani military and officials were skeptical that a partnership with the U.S. was in the</w:t>
      </w:r>
      <w:r w:rsidR="009A30FB" w:rsidRPr="00BE1421">
        <w:rPr>
          <w:rFonts w:ascii="Times New Roman" w:eastAsia="Times New Roman" w:hAnsi="Times New Roman" w:cs="Times New Roman"/>
          <w:sz w:val="24"/>
        </w:rPr>
        <w:t xml:space="preserve">ir best interest. These variables had a deep historical impact and are the frame within which post 9-11 policy occurred. </w:t>
      </w:r>
    </w:p>
    <w:p w14:paraId="58C6D18A" w14:textId="228017CB" w:rsidR="009A30FB" w:rsidRPr="00BE1421" w:rsidRDefault="009A30FB" w:rsidP="000B610E">
      <w:pPr>
        <w:pStyle w:val="TagText"/>
        <w:spacing w:line="480" w:lineRule="auto"/>
        <w:outlineLvl w:val="0"/>
        <w:rPr>
          <w:rFonts w:ascii="Times New Roman" w:hAnsi="Times New Roman" w:cs="Times New Roman"/>
          <w:u w:val="single"/>
        </w:rPr>
      </w:pPr>
      <w:r w:rsidRPr="00BE1421">
        <w:rPr>
          <w:rFonts w:ascii="Times New Roman" w:hAnsi="Times New Roman" w:cs="Times New Roman"/>
          <w:u w:val="single"/>
        </w:rPr>
        <w:t>Post 9-11: The Musharraf Regime and Early War on Terror</w:t>
      </w:r>
    </w:p>
    <w:p w14:paraId="228313A1" w14:textId="5D5D81A0" w:rsidR="009A30FB" w:rsidRPr="00BE1421" w:rsidRDefault="003A6526" w:rsidP="00BE1421">
      <w:pPr>
        <w:spacing w:line="480" w:lineRule="auto"/>
        <w:rPr>
          <w:rFonts w:ascii="Times New Roman" w:hAnsi="Times New Roman" w:cs="Times New Roman"/>
          <w:sz w:val="24"/>
        </w:rPr>
      </w:pPr>
      <w:r w:rsidRPr="00BE1421">
        <w:rPr>
          <w:rFonts w:ascii="Times New Roman" w:hAnsi="Times New Roman" w:cs="Times New Roman"/>
          <w:sz w:val="24"/>
        </w:rPr>
        <w:tab/>
        <w:t>In the days succeeding the September 11</w:t>
      </w:r>
      <w:r w:rsidRPr="00BE1421">
        <w:rPr>
          <w:rFonts w:ascii="Times New Roman" w:hAnsi="Times New Roman" w:cs="Times New Roman"/>
          <w:sz w:val="24"/>
          <w:vertAlign w:val="superscript"/>
        </w:rPr>
        <w:t>th</w:t>
      </w:r>
      <w:r w:rsidRPr="00BE1421">
        <w:rPr>
          <w:rFonts w:ascii="Times New Roman" w:hAnsi="Times New Roman" w:cs="Times New Roman"/>
          <w:sz w:val="24"/>
        </w:rPr>
        <w:t xml:space="preserve"> attacks, General Pervez Musharraf quickly cast </w:t>
      </w:r>
      <w:r w:rsidR="00D21F7B" w:rsidRPr="00BE1421">
        <w:rPr>
          <w:rFonts w:ascii="Times New Roman" w:hAnsi="Times New Roman" w:cs="Times New Roman"/>
          <w:sz w:val="24"/>
        </w:rPr>
        <w:t>Pakistan</w:t>
      </w:r>
      <w:r w:rsidRPr="00BE1421">
        <w:rPr>
          <w:rFonts w:ascii="Times New Roman" w:hAnsi="Times New Roman" w:cs="Times New Roman"/>
          <w:sz w:val="24"/>
        </w:rPr>
        <w:t xml:space="preserve"> as an ally of the United States. </w:t>
      </w:r>
      <w:r w:rsidR="00055669" w:rsidRPr="00BE1421">
        <w:rPr>
          <w:rFonts w:ascii="Times New Roman" w:hAnsi="Times New Roman" w:cs="Times New Roman"/>
          <w:sz w:val="24"/>
        </w:rPr>
        <w:t xml:space="preserve">While Pakistan refused to turn over several high </w:t>
      </w:r>
      <w:proofErr w:type="gramStart"/>
      <w:r w:rsidR="00055669" w:rsidRPr="00BE1421">
        <w:rPr>
          <w:rFonts w:ascii="Times New Roman" w:hAnsi="Times New Roman" w:cs="Times New Roman"/>
          <w:sz w:val="24"/>
        </w:rPr>
        <w:t>level</w:t>
      </w:r>
      <w:proofErr w:type="gramEnd"/>
      <w:r w:rsidR="00055669" w:rsidRPr="00BE1421">
        <w:rPr>
          <w:rFonts w:ascii="Times New Roman" w:hAnsi="Times New Roman" w:cs="Times New Roman"/>
          <w:sz w:val="24"/>
        </w:rPr>
        <w:t xml:space="preserve"> al Qaeda operatives, it nevertheless provided considerable assistance to the United States. </w:t>
      </w:r>
      <w:r w:rsidR="00D21F7B" w:rsidRPr="00BE1421">
        <w:rPr>
          <w:rFonts w:ascii="Times New Roman" w:hAnsi="Times New Roman" w:cs="Times New Roman"/>
          <w:sz w:val="24"/>
        </w:rPr>
        <w:t>The country</w:t>
      </w:r>
      <w:r w:rsidRPr="00BE1421">
        <w:rPr>
          <w:rFonts w:ascii="Times New Roman" w:hAnsi="Times New Roman" w:cs="Times New Roman"/>
          <w:sz w:val="24"/>
        </w:rPr>
        <w:t xml:space="preserve"> offered unprecedented access airspace, ports, and ground lines of control. </w:t>
      </w:r>
      <w:r w:rsidR="00DE167C" w:rsidRPr="00BE1421">
        <w:rPr>
          <w:rFonts w:ascii="Times New Roman" w:hAnsi="Times New Roman" w:cs="Times New Roman"/>
          <w:sz w:val="24"/>
        </w:rPr>
        <w:t xml:space="preserve">Musharraf described </w:t>
      </w:r>
      <w:r w:rsidR="0042750D" w:rsidRPr="00BE1421">
        <w:rPr>
          <w:rFonts w:ascii="Times New Roman" w:hAnsi="Times New Roman" w:cs="Times New Roman"/>
          <w:sz w:val="24"/>
        </w:rPr>
        <w:t>his support to U.S. officials as “unstinting” and as a genuine</w:t>
      </w:r>
      <w:r w:rsidR="00055669" w:rsidRPr="00BE1421">
        <w:rPr>
          <w:rFonts w:ascii="Times New Roman" w:hAnsi="Times New Roman" w:cs="Times New Roman"/>
          <w:sz w:val="24"/>
        </w:rPr>
        <w:t xml:space="preserve"> effort</w:t>
      </w:r>
      <w:r w:rsidR="0042750D" w:rsidRPr="00BE1421">
        <w:rPr>
          <w:rFonts w:ascii="Times New Roman" w:hAnsi="Times New Roman" w:cs="Times New Roman"/>
          <w:sz w:val="24"/>
        </w:rPr>
        <w:t xml:space="preserve"> to transform Pakistan’s relationship with the U.S. into a true partnership.</w:t>
      </w:r>
      <w:r w:rsidR="00653A75">
        <w:rPr>
          <w:rStyle w:val="EndnoteReference"/>
          <w:rFonts w:ascii="Times New Roman" w:hAnsi="Times New Roman" w:cs="Times New Roman"/>
          <w:sz w:val="24"/>
        </w:rPr>
        <w:endnoteReference w:id="8"/>
      </w:r>
      <w:r w:rsidR="0042750D" w:rsidRPr="00BE1421">
        <w:rPr>
          <w:rFonts w:ascii="Times New Roman" w:hAnsi="Times New Roman" w:cs="Times New Roman"/>
          <w:sz w:val="24"/>
        </w:rPr>
        <w:t xml:space="preserve"> At home, however, Musharraf’s tone was rather resigned: </w:t>
      </w:r>
    </w:p>
    <w:p w14:paraId="4684244E" w14:textId="4DF69407" w:rsidR="0042750D" w:rsidRDefault="0042750D" w:rsidP="00BE1421">
      <w:pPr>
        <w:ind w:left="720"/>
        <w:rPr>
          <w:rFonts w:ascii="Times New Roman" w:eastAsia="Times New Roman" w:hAnsi="Times New Roman" w:cs="Times New Roman"/>
          <w:sz w:val="24"/>
        </w:rPr>
      </w:pPr>
      <w:r w:rsidRPr="00BE1421">
        <w:rPr>
          <w:rFonts w:ascii="Times New Roman" w:eastAsia="Times New Roman" w:hAnsi="Times New Roman" w:cs="Times New Roman"/>
          <w:sz w:val="24"/>
        </w:rPr>
        <w:t>They want to isolate us, get us declared a terrorist state ... In this situation if we make</w:t>
      </w:r>
      <w:r w:rsidR="00BE1421" w:rsidRPr="00BE1421">
        <w:rPr>
          <w:rFonts w:ascii="Times New Roman" w:eastAsia="Times New Roman" w:hAnsi="Times New Roman" w:cs="Times New Roman"/>
          <w:sz w:val="12"/>
        </w:rPr>
        <w:t xml:space="preserve">¶ </w:t>
      </w:r>
      <w:r w:rsidRPr="00BE1421">
        <w:rPr>
          <w:rFonts w:ascii="Times New Roman" w:eastAsia="Times New Roman" w:hAnsi="Times New Roman" w:cs="Times New Roman"/>
          <w:sz w:val="24"/>
        </w:rPr>
        <w:t>the wrong decisions it can be very bad for us. Our critical concerns are our sovereignty,</w:t>
      </w:r>
      <w:r w:rsidR="00BE1421">
        <w:rPr>
          <w:rFonts w:ascii="Times New Roman" w:eastAsia="Times New Roman" w:hAnsi="Times New Roman" w:cs="Times New Roman"/>
          <w:sz w:val="12"/>
        </w:rPr>
        <w:t xml:space="preserve"> </w:t>
      </w:r>
      <w:r w:rsidRPr="00BE1421">
        <w:rPr>
          <w:rFonts w:ascii="Times New Roman" w:eastAsia="Times New Roman" w:hAnsi="Times New Roman" w:cs="Times New Roman"/>
          <w:sz w:val="24"/>
        </w:rPr>
        <w:t>second our economy, third our strategic assets (nuclear and missiles), and forth our</w:t>
      </w:r>
      <w:r w:rsidR="00BE1421" w:rsidRPr="00BE1421">
        <w:rPr>
          <w:rFonts w:ascii="Times New Roman" w:eastAsia="Times New Roman" w:hAnsi="Times New Roman" w:cs="Times New Roman"/>
          <w:sz w:val="12"/>
        </w:rPr>
        <w:t xml:space="preserve">¶ </w:t>
      </w:r>
      <w:r w:rsidRPr="00BE1421">
        <w:rPr>
          <w:rFonts w:ascii="Times New Roman" w:eastAsia="Times New Roman" w:hAnsi="Times New Roman" w:cs="Times New Roman"/>
          <w:sz w:val="24"/>
        </w:rPr>
        <w:t>Kashmir cause. All four will be harmed if we make the wrong decision. When we make</w:t>
      </w:r>
      <w:r w:rsidR="00BE1421">
        <w:rPr>
          <w:rFonts w:ascii="Times New Roman" w:eastAsia="Times New Roman" w:hAnsi="Times New Roman" w:cs="Times New Roman"/>
          <w:sz w:val="12"/>
        </w:rPr>
        <w:t xml:space="preserve"> </w:t>
      </w:r>
      <w:r w:rsidR="00BE1421">
        <w:rPr>
          <w:rFonts w:ascii="Times New Roman" w:eastAsia="Times New Roman" w:hAnsi="Times New Roman" w:cs="Times New Roman"/>
          <w:sz w:val="24"/>
        </w:rPr>
        <w:t>th</w:t>
      </w:r>
      <w:r w:rsidRPr="00BE1421">
        <w:rPr>
          <w:rFonts w:ascii="Times New Roman" w:eastAsia="Times New Roman" w:hAnsi="Times New Roman" w:cs="Times New Roman"/>
          <w:sz w:val="24"/>
        </w:rPr>
        <w:t>ese decisions they must be according to Islam.</w:t>
      </w:r>
      <w:r w:rsidR="00653A75">
        <w:rPr>
          <w:rStyle w:val="EndnoteReference"/>
          <w:rFonts w:ascii="Times New Roman" w:eastAsia="Times New Roman" w:hAnsi="Times New Roman" w:cs="Times New Roman"/>
          <w:sz w:val="24"/>
        </w:rPr>
        <w:endnoteReference w:id="9"/>
      </w:r>
    </w:p>
    <w:p w14:paraId="7775046A" w14:textId="77777777" w:rsidR="00BE1421" w:rsidRPr="00BE1421" w:rsidRDefault="00BE1421" w:rsidP="00BE1421">
      <w:pPr>
        <w:ind w:left="720"/>
        <w:rPr>
          <w:rFonts w:ascii="Times New Roman" w:eastAsia="Times New Roman" w:hAnsi="Times New Roman" w:cs="Times New Roman"/>
          <w:sz w:val="24"/>
        </w:rPr>
      </w:pPr>
    </w:p>
    <w:p w14:paraId="7E4E80F5" w14:textId="77777777" w:rsidR="007179CD" w:rsidRPr="00BE1421" w:rsidRDefault="0042750D" w:rsidP="00BE1421">
      <w:pPr>
        <w:spacing w:line="480" w:lineRule="auto"/>
        <w:rPr>
          <w:rFonts w:ascii="Times New Roman" w:hAnsi="Times New Roman" w:cs="Times New Roman"/>
          <w:sz w:val="24"/>
        </w:rPr>
      </w:pPr>
      <w:r w:rsidRPr="00BE1421">
        <w:rPr>
          <w:rFonts w:ascii="Times New Roman" w:hAnsi="Times New Roman" w:cs="Times New Roman"/>
          <w:sz w:val="24"/>
        </w:rPr>
        <w:t>The aim of Musharraf’s speech wa</w:t>
      </w:r>
      <w:r w:rsidR="0080582D" w:rsidRPr="00BE1421">
        <w:rPr>
          <w:rFonts w:ascii="Times New Roman" w:hAnsi="Times New Roman" w:cs="Times New Roman"/>
          <w:sz w:val="24"/>
        </w:rPr>
        <w:t xml:space="preserve">s not to announce a momentous shift in policy, but to convince the Pakistani public that it was the only option to preserve its sovereignty and counter Indian advantages in a new era. </w:t>
      </w:r>
    </w:p>
    <w:p w14:paraId="4276344E" w14:textId="2CF10F15" w:rsidR="007179CD" w:rsidRPr="00BE1421" w:rsidRDefault="0080582D" w:rsidP="00BE1421">
      <w:pPr>
        <w:spacing w:line="480" w:lineRule="auto"/>
        <w:ind w:firstLine="720"/>
        <w:rPr>
          <w:rFonts w:ascii="Times New Roman" w:hAnsi="Times New Roman" w:cs="Times New Roman"/>
          <w:sz w:val="24"/>
        </w:rPr>
      </w:pPr>
      <w:r w:rsidRPr="00BE1421">
        <w:rPr>
          <w:rFonts w:ascii="Times New Roman" w:hAnsi="Times New Roman" w:cs="Times New Roman"/>
          <w:sz w:val="24"/>
        </w:rPr>
        <w:t>U.S. support for Musharraf reignited domestic social tensions along several historical fault lines</w:t>
      </w:r>
      <w:r w:rsidR="007179CD" w:rsidRPr="00BE1421">
        <w:rPr>
          <w:rFonts w:ascii="Times New Roman" w:hAnsi="Times New Roman" w:cs="Times New Roman"/>
          <w:sz w:val="24"/>
        </w:rPr>
        <w:t xml:space="preserve"> and structured Pakistani politics in a way that fomented further anti-Americanism</w:t>
      </w:r>
      <w:r w:rsidRPr="00BE1421">
        <w:rPr>
          <w:rFonts w:ascii="Times New Roman" w:hAnsi="Times New Roman" w:cs="Times New Roman"/>
          <w:sz w:val="24"/>
        </w:rPr>
        <w:t xml:space="preserve">. First, liberals </w:t>
      </w:r>
      <w:r w:rsidR="008A6F0F" w:rsidRPr="00BE1421">
        <w:rPr>
          <w:rFonts w:ascii="Times New Roman" w:hAnsi="Times New Roman" w:cs="Times New Roman"/>
          <w:sz w:val="24"/>
        </w:rPr>
        <w:t xml:space="preserve">and religious leaders </w:t>
      </w:r>
      <w:r w:rsidRPr="00BE1421">
        <w:rPr>
          <w:rFonts w:ascii="Times New Roman" w:hAnsi="Times New Roman" w:cs="Times New Roman"/>
          <w:sz w:val="24"/>
        </w:rPr>
        <w:t>criticized the U.S. partnership with Musharraf as continued support for Pakistan’s autocracy. The relationship between the U.S. and Pakistani military was “once again prioritized over the dictates and imperatives of Pak</w:t>
      </w:r>
      <w:r w:rsidR="008A6F0F" w:rsidRPr="00BE1421">
        <w:rPr>
          <w:rFonts w:ascii="Times New Roman" w:hAnsi="Times New Roman" w:cs="Times New Roman"/>
          <w:sz w:val="24"/>
        </w:rPr>
        <w:t>istani civil society.”</w:t>
      </w:r>
      <w:r w:rsidR="00653A75">
        <w:rPr>
          <w:rStyle w:val="EndnoteReference"/>
          <w:rFonts w:ascii="Times New Roman" w:hAnsi="Times New Roman" w:cs="Times New Roman"/>
          <w:sz w:val="24"/>
        </w:rPr>
        <w:endnoteReference w:id="10"/>
      </w:r>
      <w:r w:rsidR="008A6F0F" w:rsidRPr="00BE1421">
        <w:rPr>
          <w:rFonts w:ascii="Times New Roman" w:hAnsi="Times New Roman" w:cs="Times New Roman"/>
          <w:sz w:val="24"/>
        </w:rPr>
        <w:t xml:space="preserve"> Musharraf experienced political fallout in the subsequent 2002 elections, particularly from religious coalitions. An anti-U.S. campaign was the centerpiece of the MMA coalition, whose supporters were convinced that the American bombing of Afghanistan and the threat of war against Iraq was directed as suppressing Muslims. Even as Musharraf amended the constitution to keep himself in power, </w:t>
      </w:r>
      <w:r w:rsidR="007179CD" w:rsidRPr="00BE1421">
        <w:rPr>
          <w:rFonts w:ascii="Times New Roman" w:hAnsi="Times New Roman" w:cs="Times New Roman"/>
          <w:sz w:val="24"/>
        </w:rPr>
        <w:t>this</w:t>
      </w:r>
      <w:r w:rsidR="008A6F0F" w:rsidRPr="00BE1421">
        <w:rPr>
          <w:rFonts w:ascii="Times New Roman" w:hAnsi="Times New Roman" w:cs="Times New Roman"/>
          <w:sz w:val="24"/>
        </w:rPr>
        <w:t xml:space="preserve"> outburst of anti-Americanism actually supported his </w:t>
      </w:r>
      <w:r w:rsidR="00B207EC" w:rsidRPr="00BE1421">
        <w:rPr>
          <w:rFonts w:ascii="Times New Roman" w:hAnsi="Times New Roman" w:cs="Times New Roman"/>
          <w:sz w:val="24"/>
        </w:rPr>
        <w:t xml:space="preserve">short-term </w:t>
      </w:r>
      <w:r w:rsidR="007179CD" w:rsidRPr="00BE1421">
        <w:rPr>
          <w:rFonts w:ascii="Times New Roman" w:hAnsi="Times New Roman" w:cs="Times New Roman"/>
          <w:sz w:val="24"/>
        </w:rPr>
        <w:t xml:space="preserve">political </w:t>
      </w:r>
      <w:r w:rsidR="008A6F0F" w:rsidRPr="00BE1421">
        <w:rPr>
          <w:rFonts w:ascii="Times New Roman" w:hAnsi="Times New Roman" w:cs="Times New Roman"/>
          <w:sz w:val="24"/>
        </w:rPr>
        <w:t xml:space="preserve">interests. </w:t>
      </w:r>
      <w:r w:rsidR="007179CD" w:rsidRPr="00BE1421">
        <w:rPr>
          <w:rFonts w:ascii="Times New Roman" w:hAnsi="Times New Roman" w:cs="Times New Roman"/>
          <w:sz w:val="24"/>
        </w:rPr>
        <w:t xml:space="preserve">The rise of </w:t>
      </w:r>
      <w:r w:rsidR="00055669" w:rsidRPr="00BE1421">
        <w:rPr>
          <w:rFonts w:ascii="Times New Roman" w:hAnsi="Times New Roman" w:cs="Times New Roman"/>
          <w:sz w:val="24"/>
        </w:rPr>
        <w:t xml:space="preserve">the </w:t>
      </w:r>
      <w:r w:rsidR="008A6F0F" w:rsidRPr="00BE1421">
        <w:rPr>
          <w:rFonts w:ascii="Times New Roman" w:eastAsia="Times New Roman" w:hAnsi="Times New Roman" w:cs="Times New Roman"/>
          <w:sz w:val="24"/>
        </w:rPr>
        <w:t>Jamaat-i-Islami</w:t>
      </w:r>
      <w:r w:rsidR="007179CD" w:rsidRPr="00BE1421">
        <w:rPr>
          <w:rFonts w:ascii="Times New Roman" w:eastAsia="Times New Roman" w:hAnsi="Times New Roman" w:cs="Times New Roman"/>
          <w:sz w:val="24"/>
        </w:rPr>
        <w:t xml:space="preserve"> </w:t>
      </w:r>
      <w:r w:rsidR="00055669" w:rsidRPr="00BE1421">
        <w:rPr>
          <w:rFonts w:ascii="Times New Roman" w:eastAsia="Times New Roman" w:hAnsi="Times New Roman" w:cs="Times New Roman"/>
          <w:sz w:val="24"/>
        </w:rPr>
        <w:t xml:space="preserve">party </w:t>
      </w:r>
      <w:r w:rsidR="007179CD" w:rsidRPr="00BE1421">
        <w:rPr>
          <w:rFonts w:ascii="Times New Roman" w:eastAsia="Times New Roman" w:hAnsi="Times New Roman" w:cs="Times New Roman"/>
          <w:sz w:val="24"/>
        </w:rPr>
        <w:t>into</w:t>
      </w:r>
      <w:r w:rsidR="007179CD" w:rsidRPr="00BE1421">
        <w:rPr>
          <w:rFonts w:ascii="Times New Roman" w:hAnsi="Times New Roman" w:cs="Times New Roman"/>
          <w:sz w:val="24"/>
        </w:rPr>
        <w:t xml:space="preserve"> parliamentary politics had moderated its views and provided a convenient outlet for political frustration. While the central party behind the MMA </w:t>
      </w:r>
      <w:r w:rsidR="008A6F0F" w:rsidRPr="00BE1421">
        <w:rPr>
          <w:rFonts w:ascii="Times New Roman" w:hAnsi="Times New Roman" w:cs="Times New Roman"/>
          <w:sz w:val="24"/>
        </w:rPr>
        <w:t xml:space="preserve">had little to do recent violence among Islamic sects, </w:t>
      </w:r>
      <w:r w:rsidR="007179CD" w:rsidRPr="00BE1421">
        <w:rPr>
          <w:rFonts w:ascii="Times New Roman" w:hAnsi="Times New Roman" w:cs="Times New Roman"/>
          <w:sz w:val="24"/>
        </w:rPr>
        <w:t xml:space="preserve">only a decade earlier it was a pioneer of promoting jihad in Afghanistan and Kashmir. As an Economist article written at the time explained: </w:t>
      </w:r>
    </w:p>
    <w:p w14:paraId="1A5C8338" w14:textId="770903C4" w:rsidR="0042750D" w:rsidRDefault="007179CD" w:rsidP="00BE1421">
      <w:pPr>
        <w:ind w:left="720"/>
        <w:rPr>
          <w:rFonts w:ascii="Times New Roman" w:hAnsi="Times New Roman" w:cs="Times New Roman"/>
          <w:sz w:val="24"/>
        </w:rPr>
      </w:pPr>
      <w:proofErr w:type="gramStart"/>
      <w:r w:rsidRPr="00BE1421">
        <w:rPr>
          <w:rFonts w:ascii="Times New Roman" w:hAnsi="Times New Roman" w:cs="Times New Roman"/>
          <w:sz w:val="24"/>
        </w:rPr>
        <w:t>the</w:t>
      </w:r>
      <w:proofErr w:type="gramEnd"/>
      <w:r w:rsidRPr="00BE1421">
        <w:rPr>
          <w:rFonts w:ascii="Times New Roman" w:hAnsi="Times New Roman" w:cs="Times New Roman"/>
          <w:sz w:val="24"/>
        </w:rPr>
        <w:t xml:space="preserve"> MMA….betokens moderation. Or maybe, its adversaries hope, an eventual falling out. Their rising stake in democratic politics could tame them further. This is what General Musharraf counts on when he declares that Pakistan will remain a key member of the coalition against terror. If the United States attacks Iraq, the MMA can express Pakistan's rage from the podium, making it less likely that people will do so with guns.</w:t>
      </w:r>
      <w:r w:rsidR="00653A75">
        <w:rPr>
          <w:rStyle w:val="EndnoteReference"/>
          <w:rFonts w:ascii="Times New Roman" w:hAnsi="Times New Roman" w:cs="Times New Roman"/>
          <w:sz w:val="24"/>
        </w:rPr>
        <w:endnoteReference w:id="11"/>
      </w:r>
      <w:r w:rsidRPr="00BE1421">
        <w:rPr>
          <w:rFonts w:ascii="Times New Roman" w:hAnsi="Times New Roman" w:cs="Times New Roman"/>
          <w:sz w:val="24"/>
        </w:rPr>
        <w:t xml:space="preserve"> </w:t>
      </w:r>
    </w:p>
    <w:p w14:paraId="5F3743AD" w14:textId="77777777" w:rsidR="00BE1421" w:rsidRPr="00BE1421" w:rsidRDefault="00BE1421" w:rsidP="00BE1421">
      <w:pPr>
        <w:ind w:left="720"/>
        <w:rPr>
          <w:rFonts w:ascii="Times New Roman" w:hAnsi="Times New Roman" w:cs="Times New Roman"/>
          <w:sz w:val="24"/>
        </w:rPr>
      </w:pPr>
    </w:p>
    <w:p w14:paraId="509E36E0" w14:textId="7F2A33D9" w:rsidR="007179CD" w:rsidRPr="00BE1421" w:rsidRDefault="007179CD" w:rsidP="00BE1421">
      <w:pPr>
        <w:spacing w:line="480" w:lineRule="auto"/>
        <w:rPr>
          <w:rFonts w:ascii="Times New Roman" w:hAnsi="Times New Roman" w:cs="Times New Roman"/>
          <w:sz w:val="24"/>
        </w:rPr>
      </w:pPr>
      <w:r w:rsidRPr="00BE1421">
        <w:rPr>
          <w:rFonts w:ascii="Times New Roman" w:hAnsi="Times New Roman" w:cs="Times New Roman"/>
          <w:sz w:val="24"/>
        </w:rPr>
        <w:t xml:space="preserve">Despite winning only a tenth of the popular vote, the domestic political climate in 2002-2003 </w:t>
      </w:r>
      <w:r w:rsidR="00972EE6" w:rsidRPr="00BE1421">
        <w:rPr>
          <w:rFonts w:ascii="Times New Roman" w:hAnsi="Times New Roman" w:cs="Times New Roman"/>
          <w:sz w:val="24"/>
        </w:rPr>
        <w:t>was</w:t>
      </w:r>
      <w:r w:rsidRPr="00BE1421">
        <w:rPr>
          <w:rFonts w:ascii="Times New Roman" w:hAnsi="Times New Roman" w:cs="Times New Roman"/>
          <w:sz w:val="24"/>
        </w:rPr>
        <w:t xml:space="preserve"> indicative of </w:t>
      </w:r>
      <w:r w:rsidR="00972EE6" w:rsidRPr="00BE1421">
        <w:rPr>
          <w:rFonts w:ascii="Times New Roman" w:hAnsi="Times New Roman" w:cs="Times New Roman"/>
          <w:sz w:val="24"/>
        </w:rPr>
        <w:t xml:space="preserve">the larger structure of </w:t>
      </w:r>
      <w:r w:rsidRPr="00BE1421">
        <w:rPr>
          <w:rFonts w:ascii="Times New Roman" w:hAnsi="Times New Roman" w:cs="Times New Roman"/>
          <w:sz w:val="24"/>
        </w:rPr>
        <w:t>Pakistani public attit</w:t>
      </w:r>
      <w:r w:rsidR="00972EE6" w:rsidRPr="00BE1421">
        <w:rPr>
          <w:rFonts w:ascii="Times New Roman" w:hAnsi="Times New Roman" w:cs="Times New Roman"/>
          <w:sz w:val="24"/>
        </w:rPr>
        <w:t>udes towards fighting terrorism</w:t>
      </w:r>
      <w:r w:rsidR="00B207EC" w:rsidRPr="00BE1421">
        <w:rPr>
          <w:rFonts w:ascii="Times New Roman" w:hAnsi="Times New Roman" w:cs="Times New Roman"/>
          <w:sz w:val="24"/>
        </w:rPr>
        <w:t xml:space="preserve"> at the time</w:t>
      </w:r>
      <w:r w:rsidR="00972EE6" w:rsidRPr="00BE1421">
        <w:rPr>
          <w:rFonts w:ascii="Times New Roman" w:hAnsi="Times New Roman" w:cs="Times New Roman"/>
          <w:sz w:val="24"/>
        </w:rPr>
        <w:t>. Anti-Americanism provided a political purpose for Pakistan’s fledgling p</w:t>
      </w:r>
      <w:r w:rsidR="00B207EC" w:rsidRPr="00BE1421">
        <w:rPr>
          <w:rFonts w:ascii="Times New Roman" w:hAnsi="Times New Roman" w:cs="Times New Roman"/>
          <w:sz w:val="24"/>
        </w:rPr>
        <w:t>olitical parties without providing a direct</w:t>
      </w:r>
      <w:r w:rsidR="008C310E" w:rsidRPr="00BE1421">
        <w:rPr>
          <w:rFonts w:ascii="Times New Roman" w:hAnsi="Times New Roman" w:cs="Times New Roman"/>
          <w:sz w:val="24"/>
        </w:rPr>
        <w:t xml:space="preserve"> security</w:t>
      </w:r>
      <w:r w:rsidR="00B207EC" w:rsidRPr="00BE1421">
        <w:rPr>
          <w:rFonts w:ascii="Times New Roman" w:hAnsi="Times New Roman" w:cs="Times New Roman"/>
          <w:sz w:val="24"/>
        </w:rPr>
        <w:t xml:space="preserve"> threat to Musharraf’s regime, at least </w:t>
      </w:r>
      <w:r w:rsidR="008C310E" w:rsidRPr="00BE1421">
        <w:rPr>
          <w:rFonts w:ascii="Times New Roman" w:hAnsi="Times New Roman" w:cs="Times New Roman"/>
          <w:sz w:val="24"/>
        </w:rPr>
        <w:t>in</w:t>
      </w:r>
      <w:r w:rsidR="00B207EC" w:rsidRPr="00BE1421">
        <w:rPr>
          <w:rFonts w:ascii="Times New Roman" w:hAnsi="Times New Roman" w:cs="Times New Roman"/>
          <w:sz w:val="24"/>
        </w:rPr>
        <w:t xml:space="preserve"> the short term</w:t>
      </w:r>
      <w:r w:rsidR="008C310E" w:rsidRPr="00BE1421">
        <w:rPr>
          <w:rFonts w:ascii="Times New Roman" w:hAnsi="Times New Roman" w:cs="Times New Roman"/>
          <w:sz w:val="24"/>
        </w:rPr>
        <w:t xml:space="preserve"> – yet another example of anti-Americanism </w:t>
      </w:r>
      <w:r w:rsidR="00456880" w:rsidRPr="00BE1421">
        <w:rPr>
          <w:rFonts w:ascii="Times New Roman" w:hAnsi="Times New Roman" w:cs="Times New Roman"/>
          <w:sz w:val="24"/>
        </w:rPr>
        <w:t>serving a</w:t>
      </w:r>
      <w:r w:rsidR="008C310E" w:rsidRPr="00BE1421">
        <w:rPr>
          <w:rFonts w:ascii="Times New Roman" w:hAnsi="Times New Roman" w:cs="Times New Roman"/>
          <w:sz w:val="24"/>
        </w:rPr>
        <w:t xml:space="preserve"> short-term political </w:t>
      </w:r>
      <w:r w:rsidR="00456880" w:rsidRPr="00BE1421">
        <w:rPr>
          <w:rFonts w:ascii="Times New Roman" w:hAnsi="Times New Roman" w:cs="Times New Roman"/>
          <w:sz w:val="24"/>
        </w:rPr>
        <w:t>purpose</w:t>
      </w:r>
      <w:r w:rsidR="00B207EC" w:rsidRPr="00BE1421">
        <w:rPr>
          <w:rFonts w:ascii="Times New Roman" w:hAnsi="Times New Roman" w:cs="Times New Roman"/>
          <w:sz w:val="24"/>
        </w:rPr>
        <w:t xml:space="preserve">. </w:t>
      </w:r>
    </w:p>
    <w:p w14:paraId="48D18E91" w14:textId="3FA2C04B" w:rsidR="001F2DE8" w:rsidRPr="00BE1421" w:rsidRDefault="00B207EC" w:rsidP="00BE1421">
      <w:pPr>
        <w:spacing w:line="480" w:lineRule="auto"/>
        <w:rPr>
          <w:rFonts w:ascii="Times New Roman" w:hAnsi="Times New Roman" w:cs="Times New Roman"/>
          <w:sz w:val="24"/>
        </w:rPr>
      </w:pPr>
      <w:r w:rsidRPr="00BE1421">
        <w:rPr>
          <w:rFonts w:ascii="Times New Roman" w:hAnsi="Times New Roman" w:cs="Times New Roman"/>
          <w:sz w:val="24"/>
        </w:rPr>
        <w:tab/>
        <w:t>Of course, this political strategy had inherent contra</w:t>
      </w:r>
      <w:r w:rsidR="008C310E" w:rsidRPr="00BE1421">
        <w:rPr>
          <w:rFonts w:ascii="Times New Roman" w:hAnsi="Times New Roman" w:cs="Times New Roman"/>
          <w:sz w:val="24"/>
        </w:rPr>
        <w:t xml:space="preserve">dictions and could not continue as the </w:t>
      </w:r>
      <w:r w:rsidR="000B08A5" w:rsidRPr="00BE1421">
        <w:rPr>
          <w:rFonts w:ascii="Times New Roman" w:hAnsi="Times New Roman" w:cs="Times New Roman"/>
          <w:sz w:val="24"/>
        </w:rPr>
        <w:t xml:space="preserve">war on terror </w:t>
      </w:r>
      <w:r w:rsidR="0073122B" w:rsidRPr="00BE1421">
        <w:rPr>
          <w:rFonts w:ascii="Times New Roman" w:hAnsi="Times New Roman" w:cs="Times New Roman"/>
          <w:sz w:val="24"/>
        </w:rPr>
        <w:t xml:space="preserve">drew on past 2004, as the general population </w:t>
      </w:r>
      <w:r w:rsidR="000B08A5" w:rsidRPr="00BE1421">
        <w:rPr>
          <w:rFonts w:ascii="Times New Roman" w:hAnsi="Times New Roman" w:cs="Times New Roman"/>
          <w:sz w:val="24"/>
        </w:rPr>
        <w:t>began to associate increasingly visible violence with the U.S.’s war</w:t>
      </w:r>
      <w:r w:rsidR="0073122B" w:rsidRPr="00BE1421">
        <w:rPr>
          <w:rFonts w:ascii="Times New Roman" w:hAnsi="Times New Roman" w:cs="Times New Roman"/>
          <w:sz w:val="24"/>
        </w:rPr>
        <w:t>s</w:t>
      </w:r>
      <w:r w:rsidR="000B08A5" w:rsidRPr="00BE1421">
        <w:rPr>
          <w:rFonts w:ascii="Times New Roman" w:hAnsi="Times New Roman" w:cs="Times New Roman"/>
          <w:sz w:val="24"/>
        </w:rPr>
        <w:t xml:space="preserve"> in Afghanistan</w:t>
      </w:r>
      <w:r w:rsidR="0073122B" w:rsidRPr="00BE1421">
        <w:rPr>
          <w:rFonts w:ascii="Times New Roman" w:hAnsi="Times New Roman" w:cs="Times New Roman"/>
          <w:sz w:val="24"/>
        </w:rPr>
        <w:t xml:space="preserve"> and Iraq</w:t>
      </w:r>
      <w:r w:rsidR="00055669" w:rsidRPr="00BE1421">
        <w:rPr>
          <w:rFonts w:ascii="Times New Roman" w:hAnsi="Times New Roman" w:cs="Times New Roman"/>
          <w:sz w:val="24"/>
        </w:rPr>
        <w:t xml:space="preserve"> with Musharraf</w:t>
      </w:r>
      <w:r w:rsidR="000B08A5" w:rsidRPr="00BE1421">
        <w:rPr>
          <w:rFonts w:ascii="Times New Roman" w:hAnsi="Times New Roman" w:cs="Times New Roman"/>
          <w:sz w:val="24"/>
        </w:rPr>
        <w:t xml:space="preserve">. </w:t>
      </w:r>
      <w:r w:rsidR="009D0F0A" w:rsidRPr="00BE1421">
        <w:rPr>
          <w:rFonts w:ascii="Times New Roman" w:hAnsi="Times New Roman" w:cs="Times New Roman"/>
          <w:sz w:val="24"/>
        </w:rPr>
        <w:t>The Pakistani military began extensive campaigns in the Federally Administered Tribal Regions in 2004.</w:t>
      </w:r>
      <w:r w:rsidR="00653A75">
        <w:rPr>
          <w:rStyle w:val="EndnoteReference"/>
          <w:rFonts w:ascii="Times New Roman" w:hAnsi="Times New Roman" w:cs="Times New Roman"/>
          <w:sz w:val="24"/>
        </w:rPr>
        <w:endnoteReference w:id="12"/>
      </w:r>
      <w:r w:rsidR="009D0F0A" w:rsidRPr="00BE1421">
        <w:rPr>
          <w:rFonts w:ascii="Times New Roman" w:hAnsi="Times New Roman" w:cs="Times New Roman"/>
          <w:sz w:val="24"/>
        </w:rPr>
        <w:t xml:space="preserve"> Yet Pakistani’s military was poorly prepared for guerilla warfare and were met with fierce resistance.  Peace deals, rendered over the course</w:t>
      </w:r>
      <w:r w:rsidR="00055669" w:rsidRPr="00BE1421">
        <w:rPr>
          <w:rFonts w:ascii="Times New Roman" w:hAnsi="Times New Roman" w:cs="Times New Roman"/>
          <w:sz w:val="24"/>
        </w:rPr>
        <w:t xml:space="preserve"> of 2006</w:t>
      </w:r>
      <w:r w:rsidR="009D0F0A" w:rsidRPr="00BE1421">
        <w:rPr>
          <w:rFonts w:ascii="Times New Roman" w:hAnsi="Times New Roman" w:cs="Times New Roman"/>
          <w:sz w:val="24"/>
        </w:rPr>
        <w:t>-2007, only conserved the l</w:t>
      </w:r>
      <w:r w:rsidR="0073122B" w:rsidRPr="00BE1421">
        <w:rPr>
          <w:rFonts w:ascii="Times New Roman" w:hAnsi="Times New Roman" w:cs="Times New Roman"/>
          <w:sz w:val="24"/>
        </w:rPr>
        <w:t>egitimacy and safe havens of militant groups</w:t>
      </w:r>
      <w:r w:rsidR="009D0F0A" w:rsidRPr="00BE1421">
        <w:rPr>
          <w:rFonts w:ascii="Times New Roman" w:hAnsi="Times New Roman" w:cs="Times New Roman"/>
          <w:sz w:val="24"/>
        </w:rPr>
        <w:t xml:space="preserve">. Taliban assassination campaigns throughout the country created further concerns over stability throughout Pakistan. The fact </w:t>
      </w:r>
      <w:r w:rsidR="0073122B" w:rsidRPr="00BE1421">
        <w:rPr>
          <w:rFonts w:ascii="Times New Roman" w:hAnsi="Times New Roman" w:cs="Times New Roman"/>
          <w:sz w:val="24"/>
        </w:rPr>
        <w:t>t</w:t>
      </w:r>
      <w:r w:rsidR="009D0F0A" w:rsidRPr="00BE1421">
        <w:rPr>
          <w:rFonts w:ascii="Times New Roman" w:hAnsi="Times New Roman" w:cs="Times New Roman"/>
          <w:sz w:val="24"/>
        </w:rPr>
        <w:t>hat Pakistan had drawn somewhat arbitrary distinctions between militant groups, allowing some to recruit and raise funds for the purpose of a potential proxy war</w:t>
      </w:r>
      <w:r w:rsidR="0073122B" w:rsidRPr="00BE1421">
        <w:rPr>
          <w:rFonts w:ascii="Times New Roman" w:hAnsi="Times New Roman" w:cs="Times New Roman"/>
          <w:sz w:val="24"/>
        </w:rPr>
        <w:t xml:space="preserve"> with Kashmir, only created </w:t>
      </w:r>
      <w:r w:rsidR="00055669" w:rsidRPr="00BE1421">
        <w:rPr>
          <w:rFonts w:ascii="Times New Roman" w:hAnsi="Times New Roman" w:cs="Times New Roman"/>
          <w:sz w:val="24"/>
        </w:rPr>
        <w:t xml:space="preserve">additional </w:t>
      </w:r>
      <w:r w:rsidR="0073122B" w:rsidRPr="00BE1421">
        <w:rPr>
          <w:rFonts w:ascii="Times New Roman" w:hAnsi="Times New Roman" w:cs="Times New Roman"/>
          <w:sz w:val="24"/>
        </w:rPr>
        <w:t>confusion.</w:t>
      </w:r>
      <w:r w:rsidR="00653A75">
        <w:rPr>
          <w:rStyle w:val="EndnoteReference"/>
          <w:rFonts w:ascii="Times New Roman" w:hAnsi="Times New Roman" w:cs="Times New Roman"/>
          <w:sz w:val="24"/>
        </w:rPr>
        <w:endnoteReference w:id="13"/>
      </w:r>
      <w:r w:rsidR="0073122B" w:rsidRPr="00BE1421">
        <w:rPr>
          <w:rFonts w:ascii="Times New Roman" w:hAnsi="Times New Roman" w:cs="Times New Roman"/>
          <w:sz w:val="24"/>
        </w:rPr>
        <w:t xml:space="preserve"> The Pakistani military itself was torn, unwilling to take a firm, stance against extremists as it distanced itself from Washington’s war. Meanwhile the U.S., focusing its intelligence and military resource on Iraq, could not pivot and dedicate more resources to ad</w:t>
      </w:r>
      <w:r w:rsidR="00055669" w:rsidRPr="00BE1421">
        <w:rPr>
          <w:rFonts w:ascii="Times New Roman" w:hAnsi="Times New Roman" w:cs="Times New Roman"/>
          <w:sz w:val="24"/>
        </w:rPr>
        <w:t xml:space="preserve">dress the situation. </w:t>
      </w:r>
      <w:r w:rsidR="001F2DE8" w:rsidRPr="00BE1421">
        <w:rPr>
          <w:rFonts w:ascii="Times New Roman" w:hAnsi="Times New Roman" w:cs="Times New Roman"/>
          <w:sz w:val="24"/>
        </w:rPr>
        <w:t xml:space="preserve">The Red Mosque incident, in which Musharraf ruthlessly crushed an uprising in the center of the normally calm Islamabad, ignited anger throughout the political spectrum. </w:t>
      </w:r>
      <w:r w:rsidR="0073122B" w:rsidRPr="00BE1421">
        <w:rPr>
          <w:rFonts w:ascii="Times New Roman" w:hAnsi="Times New Roman" w:cs="Times New Roman"/>
          <w:sz w:val="24"/>
        </w:rPr>
        <w:t>As war on terror continued, the most salient political feature of the Musharraf regime became its continued cooperation with the U.S. in a rapidly destabilizing environment</w:t>
      </w:r>
      <w:r w:rsidR="001F2DE8" w:rsidRPr="00BE1421">
        <w:rPr>
          <w:rFonts w:ascii="Times New Roman" w:hAnsi="Times New Roman" w:cs="Times New Roman"/>
          <w:sz w:val="24"/>
        </w:rPr>
        <w:t xml:space="preserve">. </w:t>
      </w:r>
      <w:r w:rsidR="0073122B" w:rsidRPr="00BE1421">
        <w:rPr>
          <w:rFonts w:ascii="Times New Roman" w:hAnsi="Times New Roman" w:cs="Times New Roman"/>
          <w:sz w:val="24"/>
        </w:rPr>
        <w:t xml:space="preserve">Other factors during this period, such an increasingly </w:t>
      </w:r>
      <w:r w:rsidR="001F2DE8" w:rsidRPr="00BE1421">
        <w:rPr>
          <w:rFonts w:ascii="Times New Roman" w:hAnsi="Times New Roman" w:cs="Times New Roman"/>
          <w:sz w:val="24"/>
        </w:rPr>
        <w:t xml:space="preserve">close </w:t>
      </w:r>
      <w:r w:rsidR="0073122B" w:rsidRPr="00BE1421">
        <w:rPr>
          <w:rFonts w:ascii="Times New Roman" w:hAnsi="Times New Roman" w:cs="Times New Roman"/>
          <w:sz w:val="24"/>
        </w:rPr>
        <w:t>U.S.-India relationship that was signaled</w:t>
      </w:r>
      <w:r w:rsidR="00AF796D" w:rsidRPr="00BE1421">
        <w:rPr>
          <w:rFonts w:ascii="Times New Roman" w:hAnsi="Times New Roman" w:cs="Times New Roman"/>
          <w:sz w:val="24"/>
        </w:rPr>
        <w:t xml:space="preserve"> by the culmination of a new nuclear deal in 2005, only f</w:t>
      </w:r>
      <w:r w:rsidR="0073122B" w:rsidRPr="00BE1421">
        <w:rPr>
          <w:rFonts w:ascii="Times New Roman" w:hAnsi="Times New Roman" w:cs="Times New Roman"/>
          <w:sz w:val="24"/>
        </w:rPr>
        <w:t>urther alienated</w:t>
      </w:r>
      <w:r w:rsidR="001F2DE8" w:rsidRPr="00BE1421">
        <w:rPr>
          <w:rFonts w:ascii="Times New Roman" w:hAnsi="Times New Roman" w:cs="Times New Roman"/>
          <w:sz w:val="24"/>
        </w:rPr>
        <w:t xml:space="preserve"> Pakistanis</w:t>
      </w:r>
      <w:r w:rsidR="00AF796D" w:rsidRPr="00BE1421">
        <w:rPr>
          <w:rFonts w:ascii="Times New Roman" w:hAnsi="Times New Roman" w:cs="Times New Roman"/>
          <w:sz w:val="24"/>
        </w:rPr>
        <w:t>.</w:t>
      </w:r>
      <w:r w:rsidR="0064132C">
        <w:rPr>
          <w:rStyle w:val="EndnoteReference"/>
          <w:rFonts w:ascii="Times New Roman" w:hAnsi="Times New Roman" w:cs="Times New Roman"/>
          <w:sz w:val="24"/>
        </w:rPr>
        <w:endnoteReference w:id="14"/>
      </w:r>
      <w:r w:rsidR="00AF796D" w:rsidRPr="00BE1421">
        <w:rPr>
          <w:rFonts w:ascii="Times New Roman" w:hAnsi="Times New Roman" w:cs="Times New Roman"/>
          <w:sz w:val="24"/>
        </w:rPr>
        <w:t xml:space="preserve"> Just as in the Cold War, it seemed as if the U.S. was pursuing its regional interests without concern for Pakistan.</w:t>
      </w:r>
    </w:p>
    <w:p w14:paraId="69B15EC0" w14:textId="1690F38C" w:rsidR="001F2DE8" w:rsidRPr="00653A75" w:rsidRDefault="001F2DE8" w:rsidP="000B610E">
      <w:pPr>
        <w:pStyle w:val="TagText"/>
        <w:spacing w:line="480" w:lineRule="auto"/>
        <w:outlineLvl w:val="0"/>
        <w:rPr>
          <w:rFonts w:ascii="Times New Roman" w:hAnsi="Times New Roman" w:cs="Times New Roman"/>
          <w:u w:val="single"/>
        </w:rPr>
      </w:pPr>
      <w:r w:rsidRPr="00653A75">
        <w:rPr>
          <w:rFonts w:ascii="Times New Roman" w:hAnsi="Times New Roman" w:cs="Times New Roman"/>
          <w:u w:val="single"/>
        </w:rPr>
        <w:t>Drones Strikes and the New Face of Anti-Americanism</w:t>
      </w:r>
    </w:p>
    <w:p w14:paraId="67D26DC8" w14:textId="0F53D0AE" w:rsidR="00C73E34" w:rsidRPr="00BE1421" w:rsidRDefault="001F2DE8" w:rsidP="00BE1421">
      <w:pPr>
        <w:spacing w:line="480" w:lineRule="auto"/>
        <w:ind w:firstLine="720"/>
        <w:rPr>
          <w:rFonts w:ascii="Times New Roman" w:hAnsi="Times New Roman" w:cs="Times New Roman"/>
          <w:sz w:val="24"/>
        </w:rPr>
      </w:pPr>
      <w:r w:rsidRPr="00BE1421">
        <w:rPr>
          <w:rFonts w:ascii="Times New Roman" w:hAnsi="Times New Roman" w:cs="Times New Roman"/>
          <w:sz w:val="24"/>
        </w:rPr>
        <w:t>Following the fall of the Musharraf regime and assassination of Benazir Bhutto, it seemed as if “nearly every Pakistani</w:t>
      </w:r>
      <w:r w:rsidR="00EB28C2" w:rsidRPr="00BE1421">
        <w:rPr>
          <w:rFonts w:ascii="Times New Roman" w:hAnsi="Times New Roman" w:cs="Times New Roman"/>
          <w:sz w:val="24"/>
        </w:rPr>
        <w:t xml:space="preserve"> blamed the Bush Administration for something”</w:t>
      </w:r>
      <w:r w:rsidRPr="00BE1421">
        <w:rPr>
          <w:rFonts w:ascii="Times New Roman" w:hAnsi="Times New Roman" w:cs="Times New Roman"/>
          <w:sz w:val="24"/>
        </w:rPr>
        <w:t>. Some believed it had propped up a dictator for too long, others criticized it for its role in the ensuing political crisis, while others argued Bush had abandoned Musharraf and was untrustworthy. The Obama administration’s lesson from Musharraf</w:t>
      </w:r>
      <w:r w:rsidR="00EB28C2" w:rsidRPr="00BE1421">
        <w:rPr>
          <w:rFonts w:ascii="Times New Roman" w:hAnsi="Times New Roman" w:cs="Times New Roman"/>
          <w:sz w:val="24"/>
        </w:rPr>
        <w:t xml:space="preserve">’s downfall was that it had become too dependent on a dictator, and overhauled its policies towards Pakistan. </w:t>
      </w:r>
      <w:r w:rsidR="00C73E34" w:rsidRPr="00BE1421">
        <w:rPr>
          <w:rFonts w:ascii="Times New Roman" w:hAnsi="Times New Roman" w:cs="Times New Roman"/>
          <w:sz w:val="24"/>
        </w:rPr>
        <w:t>Turning a new page, t</w:t>
      </w:r>
      <w:r w:rsidR="00EB28C2" w:rsidRPr="00BE1421">
        <w:rPr>
          <w:rFonts w:ascii="Times New Roman" w:hAnsi="Times New Roman" w:cs="Times New Roman"/>
          <w:sz w:val="24"/>
        </w:rPr>
        <w:t>he “Kerry Lugar Berman Bill</w:t>
      </w:r>
      <w:r w:rsidR="00C73E34" w:rsidRPr="00BE1421">
        <w:rPr>
          <w:rFonts w:ascii="Times New Roman" w:hAnsi="Times New Roman" w:cs="Times New Roman"/>
          <w:sz w:val="24"/>
        </w:rPr>
        <w:t>,</w:t>
      </w:r>
      <w:r w:rsidR="00EB28C2" w:rsidRPr="00BE1421">
        <w:rPr>
          <w:rFonts w:ascii="Times New Roman" w:hAnsi="Times New Roman" w:cs="Times New Roman"/>
          <w:sz w:val="24"/>
        </w:rPr>
        <w:t>”</w:t>
      </w:r>
      <w:r w:rsidR="00C73E34" w:rsidRPr="00BE1421">
        <w:rPr>
          <w:rFonts w:ascii="Times New Roman" w:hAnsi="Times New Roman" w:cs="Times New Roman"/>
          <w:sz w:val="24"/>
        </w:rPr>
        <w:t xml:space="preserve"> proposed in 2009,</w:t>
      </w:r>
      <w:r w:rsidR="00EB28C2" w:rsidRPr="00BE1421">
        <w:rPr>
          <w:rFonts w:ascii="Times New Roman" w:hAnsi="Times New Roman" w:cs="Times New Roman"/>
          <w:sz w:val="24"/>
        </w:rPr>
        <w:t xml:space="preserve"> was a U.S. offer of assistance targeting Pakistan’s developmental needs, but it failed to improve Pakistani perceptions of the United States. </w:t>
      </w:r>
      <w:r w:rsidR="00C73E34" w:rsidRPr="00BE1421">
        <w:rPr>
          <w:rFonts w:ascii="Times New Roman" w:hAnsi="Times New Roman" w:cs="Times New Roman"/>
          <w:sz w:val="24"/>
        </w:rPr>
        <w:t>Politicians in the National Assembly lambasted U.S. conditions on the aid and the Raymond Davis incident, in which a U.S. government official who killed two men in Lahore was found to be a CIA operative, only added to earlier suspicions that aid officials would act as spies.</w:t>
      </w:r>
      <w:r w:rsidR="0064132C">
        <w:rPr>
          <w:rStyle w:val="EndnoteReference"/>
          <w:rFonts w:ascii="Times New Roman" w:hAnsi="Times New Roman" w:cs="Times New Roman"/>
          <w:sz w:val="24"/>
        </w:rPr>
        <w:endnoteReference w:id="15"/>
      </w:r>
    </w:p>
    <w:p w14:paraId="7582B2D9" w14:textId="55F8B7F9" w:rsidR="002A629F" w:rsidRPr="00BE1421" w:rsidRDefault="00C73E34" w:rsidP="00BE1421">
      <w:pPr>
        <w:spacing w:line="480" w:lineRule="auto"/>
        <w:rPr>
          <w:rFonts w:ascii="Times New Roman" w:hAnsi="Times New Roman" w:cs="Times New Roman"/>
          <w:sz w:val="24"/>
        </w:rPr>
      </w:pPr>
      <w:r w:rsidRPr="00BE1421">
        <w:rPr>
          <w:rFonts w:ascii="Times New Roman" w:hAnsi="Times New Roman" w:cs="Times New Roman"/>
          <w:sz w:val="24"/>
        </w:rPr>
        <w:tab/>
        <w:t>While Kerry-Lugar-Berman was proposed immediately in the Obama administration as a way to improve America’s relationship with Pakistan, it became clear that the White House never appeared to care much about the aid program to Pakistan anyways. Drone strikes were the centerpiece of Obama’s new strategy to combat terrorism. The U.S. h</w:t>
      </w:r>
      <w:r w:rsidR="00055669" w:rsidRPr="00BE1421">
        <w:rPr>
          <w:rFonts w:ascii="Times New Roman" w:hAnsi="Times New Roman" w:cs="Times New Roman"/>
          <w:sz w:val="24"/>
        </w:rPr>
        <w:t>ad only carried out eight drone</w:t>
      </w:r>
      <w:r w:rsidRPr="00BE1421">
        <w:rPr>
          <w:rFonts w:ascii="Times New Roman" w:hAnsi="Times New Roman" w:cs="Times New Roman"/>
          <w:sz w:val="24"/>
        </w:rPr>
        <w:t xml:space="preserve"> strikes under the Bush administration, but in the first year under Obama’s leadership </w:t>
      </w:r>
      <w:r w:rsidR="00055669" w:rsidRPr="00BE1421">
        <w:rPr>
          <w:rFonts w:ascii="Times New Roman" w:hAnsi="Times New Roman" w:cs="Times New Roman"/>
          <w:sz w:val="24"/>
        </w:rPr>
        <w:t>executed</w:t>
      </w:r>
      <w:r w:rsidRPr="00BE1421">
        <w:rPr>
          <w:rFonts w:ascii="Times New Roman" w:hAnsi="Times New Roman" w:cs="Times New Roman"/>
          <w:sz w:val="24"/>
        </w:rPr>
        <w:t xml:space="preserve"> </w:t>
      </w:r>
      <w:r w:rsidR="00055669" w:rsidRPr="00BE1421">
        <w:rPr>
          <w:rFonts w:ascii="Times New Roman" w:hAnsi="Times New Roman" w:cs="Times New Roman"/>
          <w:sz w:val="24"/>
        </w:rPr>
        <w:t>over 30</w:t>
      </w:r>
      <w:r w:rsidRPr="00BE1421">
        <w:rPr>
          <w:rFonts w:ascii="Times New Roman" w:hAnsi="Times New Roman" w:cs="Times New Roman"/>
          <w:sz w:val="24"/>
        </w:rPr>
        <w:t xml:space="preserve"> attacks. </w:t>
      </w:r>
      <w:r w:rsidR="002A629F" w:rsidRPr="00BE1421">
        <w:rPr>
          <w:rFonts w:ascii="Times New Roman" w:hAnsi="Times New Roman" w:cs="Times New Roman"/>
          <w:sz w:val="24"/>
        </w:rPr>
        <w:t>While most discussion of anti-Americanism is couched in terms of missile attacks “radicalizing” new elements of the Pakistani population, it has recently become clear that the political picture is much more complicated.</w:t>
      </w:r>
      <w:r w:rsidR="0064132C">
        <w:rPr>
          <w:rStyle w:val="EndnoteReference"/>
          <w:rFonts w:ascii="Times New Roman" w:hAnsi="Times New Roman" w:cs="Times New Roman"/>
          <w:sz w:val="24"/>
        </w:rPr>
        <w:endnoteReference w:id="16"/>
      </w:r>
      <w:r w:rsidR="002A629F" w:rsidRPr="00BE1421">
        <w:rPr>
          <w:rFonts w:ascii="Times New Roman" w:hAnsi="Times New Roman" w:cs="Times New Roman"/>
          <w:sz w:val="24"/>
        </w:rPr>
        <w:t xml:space="preserve"> </w:t>
      </w:r>
      <w:r w:rsidR="009075F9" w:rsidRPr="00BE1421">
        <w:rPr>
          <w:rFonts w:ascii="Times New Roman" w:hAnsi="Times New Roman" w:cs="Times New Roman"/>
          <w:sz w:val="24"/>
        </w:rPr>
        <w:t>Civilian casualties continue to be a concern for Pakistanis, but have rapidly decreased since 2010.</w:t>
      </w:r>
      <w:r w:rsidR="0064132C">
        <w:rPr>
          <w:rStyle w:val="EndnoteReference"/>
          <w:rFonts w:ascii="Times New Roman" w:hAnsi="Times New Roman" w:cs="Times New Roman"/>
          <w:sz w:val="24"/>
        </w:rPr>
        <w:endnoteReference w:id="17"/>
      </w:r>
      <w:r w:rsidR="009075F9" w:rsidRPr="00BE1421">
        <w:rPr>
          <w:rFonts w:ascii="Times New Roman" w:hAnsi="Times New Roman" w:cs="Times New Roman"/>
          <w:sz w:val="24"/>
        </w:rPr>
        <w:t xml:space="preserve"> Furthermore, many suspected</w:t>
      </w:r>
      <w:r w:rsidR="00055669" w:rsidRPr="00BE1421">
        <w:rPr>
          <w:rFonts w:ascii="Times New Roman" w:hAnsi="Times New Roman" w:cs="Times New Roman"/>
          <w:sz w:val="24"/>
        </w:rPr>
        <w:t xml:space="preserve"> terrorists have moved into more populated</w:t>
      </w:r>
      <w:r w:rsidR="009075F9" w:rsidRPr="00BE1421">
        <w:rPr>
          <w:rFonts w:ascii="Times New Roman" w:hAnsi="Times New Roman" w:cs="Times New Roman"/>
          <w:sz w:val="24"/>
        </w:rPr>
        <w:t xml:space="preserve"> areas of Baluchistan where the Pakistani govern</w:t>
      </w:r>
      <w:r w:rsidR="002A629F" w:rsidRPr="00BE1421">
        <w:rPr>
          <w:rFonts w:ascii="Times New Roman" w:hAnsi="Times New Roman" w:cs="Times New Roman"/>
          <w:sz w:val="24"/>
        </w:rPr>
        <w:t>ment does not allow U.S. drone operations.  A 2013 poll of tribal leaders and residents reported that 52% of respondents believed strikes were accurate and that 60% believed they weakened militant groups.</w:t>
      </w:r>
      <w:r w:rsidR="0064132C">
        <w:rPr>
          <w:rStyle w:val="EndnoteReference"/>
          <w:rFonts w:ascii="Times New Roman" w:hAnsi="Times New Roman" w:cs="Times New Roman"/>
          <w:sz w:val="24"/>
        </w:rPr>
        <w:endnoteReference w:id="18"/>
      </w:r>
      <w:r w:rsidR="002A629F" w:rsidRPr="00BE1421">
        <w:rPr>
          <w:rFonts w:ascii="Times New Roman" w:hAnsi="Times New Roman" w:cs="Times New Roman"/>
          <w:sz w:val="24"/>
        </w:rPr>
        <w:t xml:space="preserve"> Personal interviews have affirmed that many of these individuals “see individual drone strikes as preferable to the artillery barrages of the Pakistani military.” One North Waziristan elder was noted as “No one dares tell the real picture...Drone attacks are killing the militants who are killing</w:t>
      </w:r>
      <w:r w:rsidR="00BE1421" w:rsidRPr="00BE1421">
        <w:rPr>
          <w:rFonts w:ascii="Times New Roman" w:hAnsi="Times New Roman" w:cs="Times New Roman"/>
          <w:sz w:val="24"/>
        </w:rPr>
        <w:t xml:space="preserve"> </w:t>
      </w:r>
      <w:r w:rsidR="002A629F" w:rsidRPr="00BE1421">
        <w:rPr>
          <w:rFonts w:ascii="Times New Roman" w:hAnsi="Times New Roman" w:cs="Times New Roman"/>
          <w:sz w:val="24"/>
        </w:rPr>
        <w:t xml:space="preserve">innocent people.” </w:t>
      </w:r>
    </w:p>
    <w:p w14:paraId="31ABC11B" w14:textId="43852D26" w:rsidR="009562DB" w:rsidRPr="00BE1421" w:rsidRDefault="002A629F" w:rsidP="00BE1421">
      <w:pPr>
        <w:spacing w:line="480" w:lineRule="auto"/>
        <w:ind w:firstLine="720"/>
        <w:rPr>
          <w:rFonts w:ascii="Times New Roman" w:hAnsi="Times New Roman" w:cs="Times New Roman"/>
          <w:sz w:val="24"/>
        </w:rPr>
      </w:pPr>
      <w:r w:rsidRPr="00BE1421">
        <w:rPr>
          <w:rFonts w:ascii="Times New Roman" w:hAnsi="Times New Roman" w:cs="Times New Roman"/>
          <w:sz w:val="24"/>
        </w:rPr>
        <w:t>This is not to say drone strikes have support within the population – over 95% of Pakistani’s who have heard of the phenomenon of drone strikes are opposed to them.</w:t>
      </w:r>
      <w:r w:rsidR="0064132C">
        <w:rPr>
          <w:rStyle w:val="EndnoteReference"/>
          <w:rFonts w:ascii="Times New Roman" w:hAnsi="Times New Roman" w:cs="Times New Roman"/>
          <w:sz w:val="24"/>
        </w:rPr>
        <w:endnoteReference w:id="19"/>
      </w:r>
      <w:r w:rsidRPr="00BE1421">
        <w:rPr>
          <w:rFonts w:ascii="Times New Roman" w:hAnsi="Times New Roman" w:cs="Times New Roman"/>
          <w:sz w:val="24"/>
        </w:rPr>
        <w:t xml:space="preserve"> Rather, it suggests that </w:t>
      </w:r>
      <w:r w:rsidR="00AD0C5C" w:rsidRPr="00BE1421">
        <w:rPr>
          <w:rFonts w:ascii="Times New Roman" w:hAnsi="Times New Roman" w:cs="Times New Roman"/>
          <w:sz w:val="24"/>
        </w:rPr>
        <w:t>concerns over sovereignty and rule of law dominate discussions of U.S. counter-terrorism policy. For example, famous cricketer-turned-politician Imran Khan, often speaks of national “honor” and “respect” when criticizing U.S. drone policy.</w:t>
      </w:r>
      <w:r w:rsidR="0064132C">
        <w:rPr>
          <w:rStyle w:val="EndnoteReference"/>
          <w:rFonts w:ascii="Times New Roman" w:hAnsi="Times New Roman" w:cs="Times New Roman"/>
          <w:sz w:val="24"/>
        </w:rPr>
        <w:endnoteReference w:id="20"/>
      </w:r>
      <w:r w:rsidR="00AD0C5C" w:rsidRPr="00BE1421">
        <w:rPr>
          <w:rFonts w:ascii="Times New Roman" w:hAnsi="Times New Roman" w:cs="Times New Roman"/>
          <w:sz w:val="24"/>
        </w:rPr>
        <w:t xml:space="preserve">  Beyond </w:t>
      </w:r>
      <w:r w:rsidR="00C61235" w:rsidRPr="00BE1421">
        <w:rPr>
          <w:rFonts w:ascii="Times New Roman" w:hAnsi="Times New Roman" w:cs="Times New Roman"/>
          <w:sz w:val="24"/>
        </w:rPr>
        <w:t>provoking nationalist rallies concerned with Pakistan’s sovereignty, drone strikes also anger secular, educated Pakistani who might temper their negative perceptions of the U.S. war on terror. Pakistani academic Madiha Afzal has argued that the American drone program alienates moderate and liberal sects of Pakistani society.</w:t>
      </w:r>
      <w:r w:rsidR="0064132C">
        <w:rPr>
          <w:rStyle w:val="EndnoteReference"/>
          <w:rFonts w:ascii="Times New Roman" w:hAnsi="Times New Roman" w:cs="Times New Roman"/>
          <w:sz w:val="24"/>
        </w:rPr>
        <w:endnoteReference w:id="21"/>
      </w:r>
      <w:r w:rsidR="00C61235" w:rsidRPr="00BE1421">
        <w:rPr>
          <w:rFonts w:ascii="Times New Roman" w:hAnsi="Times New Roman" w:cs="Times New Roman"/>
          <w:sz w:val="24"/>
        </w:rPr>
        <w:t xml:space="preserve"> Individuals in the education, tourism, and business communities “form the heart of civil society in Pakistan” and are incensed by U.S. counterrorism operations.</w:t>
      </w:r>
      <w:r w:rsidR="0064132C">
        <w:rPr>
          <w:rStyle w:val="EndnoteReference"/>
          <w:rFonts w:ascii="Times New Roman" w:hAnsi="Times New Roman" w:cs="Times New Roman"/>
          <w:sz w:val="24"/>
        </w:rPr>
        <w:endnoteReference w:id="22"/>
      </w:r>
      <w:r w:rsidR="00C61235" w:rsidRPr="00BE1421">
        <w:rPr>
          <w:rFonts w:ascii="Times New Roman" w:hAnsi="Times New Roman" w:cs="Times New Roman"/>
          <w:sz w:val="24"/>
        </w:rPr>
        <w:t xml:space="preserve"> </w:t>
      </w:r>
      <w:r w:rsidR="0043756A" w:rsidRPr="00BE1421">
        <w:rPr>
          <w:rFonts w:ascii="Times New Roman" w:hAnsi="Times New Roman" w:cs="Times New Roman"/>
          <w:sz w:val="24"/>
        </w:rPr>
        <w:t>While the 2013 survey suggests that at least a portion of the population agrees on the need to suppress militant activity</w:t>
      </w:r>
      <w:r w:rsidR="0064132C" w:rsidRPr="00BE1421">
        <w:rPr>
          <w:rFonts w:ascii="Times New Roman" w:hAnsi="Times New Roman" w:cs="Times New Roman"/>
          <w:sz w:val="24"/>
        </w:rPr>
        <w:t>, a</w:t>
      </w:r>
      <w:r w:rsidR="009562DB" w:rsidRPr="00BE1421">
        <w:rPr>
          <w:rFonts w:ascii="Times New Roman" w:hAnsi="Times New Roman" w:cs="Times New Roman"/>
          <w:sz w:val="24"/>
        </w:rPr>
        <w:t xml:space="preserve"> larger framework for cooperation or understanding of relations is lacking. </w:t>
      </w:r>
      <w:r w:rsidR="00C61235" w:rsidRPr="00BE1421">
        <w:rPr>
          <w:rFonts w:ascii="Times New Roman" w:hAnsi="Times New Roman" w:cs="Times New Roman"/>
          <w:sz w:val="24"/>
        </w:rPr>
        <w:t xml:space="preserve">The U.S. continues to pursue its narrow self-interest in Pakistan and demands more action from the military against the Afghan Taliban and terrorists in North Waziristan. </w:t>
      </w:r>
      <w:r w:rsidR="009562DB" w:rsidRPr="00BE1421">
        <w:rPr>
          <w:rFonts w:ascii="Times New Roman" w:hAnsi="Times New Roman" w:cs="Times New Roman"/>
          <w:sz w:val="24"/>
        </w:rPr>
        <w:t>The Obama administration</w:t>
      </w:r>
      <w:r w:rsidR="00C61235" w:rsidRPr="00BE1421">
        <w:rPr>
          <w:rFonts w:ascii="Times New Roman" w:hAnsi="Times New Roman" w:cs="Times New Roman"/>
          <w:sz w:val="24"/>
        </w:rPr>
        <w:t xml:space="preserve"> is</w:t>
      </w:r>
      <w:r w:rsidR="009562DB" w:rsidRPr="00BE1421">
        <w:rPr>
          <w:rFonts w:ascii="Times New Roman" w:hAnsi="Times New Roman" w:cs="Times New Roman"/>
          <w:sz w:val="24"/>
        </w:rPr>
        <w:t xml:space="preserve"> also</w:t>
      </w:r>
      <w:r w:rsidR="00C61235" w:rsidRPr="00BE1421">
        <w:rPr>
          <w:rFonts w:ascii="Times New Roman" w:hAnsi="Times New Roman" w:cs="Times New Roman"/>
          <w:sz w:val="24"/>
        </w:rPr>
        <w:t xml:space="preserve"> once again sending mixed signals regarding its commitment to Afghan stability</w:t>
      </w:r>
      <w:r w:rsidR="009562DB" w:rsidRPr="00BE1421">
        <w:rPr>
          <w:rFonts w:ascii="Times New Roman" w:hAnsi="Times New Roman" w:cs="Times New Roman"/>
          <w:sz w:val="24"/>
        </w:rPr>
        <w:t xml:space="preserve"> beyond 2014 </w:t>
      </w:r>
      <w:r w:rsidR="00C61235" w:rsidRPr="00BE1421">
        <w:rPr>
          <w:rFonts w:ascii="Times New Roman" w:hAnsi="Times New Roman" w:cs="Times New Roman"/>
          <w:sz w:val="24"/>
        </w:rPr>
        <w:t>and futur</w:t>
      </w:r>
      <w:r w:rsidR="009562DB" w:rsidRPr="00BE1421">
        <w:rPr>
          <w:rFonts w:ascii="Times New Roman" w:hAnsi="Times New Roman" w:cs="Times New Roman"/>
          <w:sz w:val="24"/>
        </w:rPr>
        <w:t>e operations on Pakistani soil, adding further tension upon the future of the relationship. The U.S. is currently unilaterally chasing its counter-terror goals in the Middle East without concern for its long-term relationship with Pakistan</w:t>
      </w:r>
    </w:p>
    <w:p w14:paraId="3CD5608A" w14:textId="7E2358A0" w:rsidR="009562DB" w:rsidRPr="00BE1421" w:rsidRDefault="009562DB" w:rsidP="000B610E">
      <w:pPr>
        <w:pStyle w:val="TagText"/>
        <w:spacing w:line="480" w:lineRule="auto"/>
        <w:outlineLvl w:val="0"/>
        <w:rPr>
          <w:rFonts w:ascii="Times New Roman" w:hAnsi="Times New Roman" w:cs="Times New Roman"/>
          <w:u w:val="single"/>
        </w:rPr>
      </w:pPr>
      <w:r w:rsidRPr="00BE1421">
        <w:rPr>
          <w:rFonts w:ascii="Times New Roman" w:hAnsi="Times New Roman" w:cs="Times New Roman"/>
          <w:u w:val="single"/>
        </w:rPr>
        <w:t>Conclusion</w:t>
      </w:r>
    </w:p>
    <w:p w14:paraId="7C11325D" w14:textId="5439C096" w:rsidR="009562DB" w:rsidRPr="00BE1421" w:rsidRDefault="0043756A" w:rsidP="00BE1421">
      <w:pPr>
        <w:spacing w:line="480" w:lineRule="auto"/>
        <w:ind w:firstLine="720"/>
        <w:rPr>
          <w:rFonts w:ascii="Times New Roman" w:hAnsi="Times New Roman" w:cs="Times New Roman"/>
          <w:sz w:val="24"/>
        </w:rPr>
      </w:pPr>
      <w:r w:rsidRPr="00BE1421">
        <w:rPr>
          <w:rFonts w:ascii="Times New Roman" w:hAnsi="Times New Roman" w:cs="Times New Roman"/>
          <w:sz w:val="24"/>
        </w:rPr>
        <w:t xml:space="preserve">Public perceptions of the United States and attitudes towards fighting terrorism can be traced back to the beginning of bilateral relations. </w:t>
      </w:r>
      <w:r w:rsidR="007A4D95" w:rsidRPr="00BE1421">
        <w:rPr>
          <w:rFonts w:ascii="Times New Roman" w:hAnsi="Times New Roman" w:cs="Times New Roman"/>
          <w:sz w:val="24"/>
        </w:rPr>
        <w:t xml:space="preserve">However, critically high levels of anti-Americanism cannot be ignored. While much of this is the result of nationalism sparked by domestic political variables, it is also the direct result of a consistent lack of vision in the U.S. Pakistan relationship. </w:t>
      </w:r>
      <w:r w:rsidRPr="00BE1421">
        <w:rPr>
          <w:rFonts w:ascii="Times New Roman" w:hAnsi="Times New Roman" w:cs="Times New Roman"/>
          <w:sz w:val="24"/>
        </w:rPr>
        <w:t>The Musharraf regimes</w:t>
      </w:r>
      <w:r w:rsidR="00BE1421">
        <w:rPr>
          <w:rFonts w:ascii="Times New Roman" w:hAnsi="Times New Roman" w:cs="Times New Roman"/>
          <w:sz w:val="24"/>
        </w:rPr>
        <w:t>’</w:t>
      </w:r>
      <w:r w:rsidRPr="00BE1421">
        <w:rPr>
          <w:rFonts w:ascii="Times New Roman" w:hAnsi="Times New Roman" w:cs="Times New Roman"/>
          <w:sz w:val="24"/>
        </w:rPr>
        <w:t xml:space="preserve"> cooperation in the war on terror helped the U.S. launch the war in Afghanistan, </w:t>
      </w:r>
      <w:r w:rsidR="007A4D95" w:rsidRPr="00BE1421">
        <w:rPr>
          <w:rFonts w:ascii="Times New Roman" w:hAnsi="Times New Roman" w:cs="Times New Roman"/>
          <w:sz w:val="24"/>
        </w:rPr>
        <w:t>but eventually</w:t>
      </w:r>
      <w:r w:rsidRPr="00BE1421">
        <w:rPr>
          <w:rFonts w:ascii="Times New Roman" w:hAnsi="Times New Roman" w:cs="Times New Roman"/>
          <w:sz w:val="24"/>
        </w:rPr>
        <w:t xml:space="preserve"> created further instability </w:t>
      </w:r>
      <w:r w:rsidR="007A4D95" w:rsidRPr="00BE1421">
        <w:rPr>
          <w:rFonts w:ascii="Times New Roman" w:hAnsi="Times New Roman" w:cs="Times New Roman"/>
          <w:sz w:val="24"/>
        </w:rPr>
        <w:t xml:space="preserve">and placed Washington on the side of an unpopular dictator. Warming relations with India and a transactional relationship with the Pakistani military have further convinced generals and civil servants that their contempt for the U.S. is rightly placed. While the Pakistan government currently implicitly permits U.S. drone strikes in certain areas, the U.S. lacks a long-term plan in Afghanistan or the war on terror that will allow U.S.-Pakistani relations to return to normal.  The U.S. must recognize that its short-term pursuit of its self-interests may be at expense of a more productive, long-term </w:t>
      </w:r>
      <w:r w:rsidR="00195C2A" w:rsidRPr="00BE1421">
        <w:rPr>
          <w:rFonts w:ascii="Times New Roman" w:hAnsi="Times New Roman" w:cs="Times New Roman"/>
          <w:sz w:val="24"/>
        </w:rPr>
        <w:t>relationship</w:t>
      </w:r>
      <w:r w:rsidR="007A4D95" w:rsidRPr="00BE1421">
        <w:rPr>
          <w:rFonts w:ascii="Times New Roman" w:hAnsi="Times New Roman" w:cs="Times New Roman"/>
          <w:sz w:val="24"/>
        </w:rPr>
        <w:t xml:space="preserve"> with Pakistan if </w:t>
      </w:r>
      <w:r w:rsidR="00195C2A" w:rsidRPr="00BE1421">
        <w:rPr>
          <w:rFonts w:ascii="Times New Roman" w:hAnsi="Times New Roman" w:cs="Times New Roman"/>
          <w:sz w:val="24"/>
        </w:rPr>
        <w:t xml:space="preserve">it is to truly reverse anti-Americanism within the country. </w:t>
      </w:r>
    </w:p>
    <w:p w14:paraId="5C37289A" w14:textId="77777777" w:rsidR="009562DB" w:rsidRPr="00BE1421" w:rsidRDefault="009562DB" w:rsidP="00BE1421">
      <w:pPr>
        <w:pStyle w:val="TagText"/>
        <w:spacing w:line="480" w:lineRule="auto"/>
        <w:rPr>
          <w:rFonts w:ascii="Times New Roman" w:hAnsi="Times New Roman" w:cs="Times New Roman"/>
        </w:rPr>
      </w:pPr>
    </w:p>
    <w:sectPr w:rsidR="009562DB" w:rsidRPr="00BE142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23D7D" w14:textId="77777777" w:rsidR="00653A75" w:rsidRDefault="00653A75" w:rsidP="00E46E7E">
      <w:r>
        <w:separator/>
      </w:r>
    </w:p>
  </w:endnote>
  <w:endnote w:type="continuationSeparator" w:id="0">
    <w:p w14:paraId="4DA42EB8" w14:textId="77777777" w:rsidR="00653A75" w:rsidRDefault="00653A75" w:rsidP="00E46E7E">
      <w:r>
        <w:continuationSeparator/>
      </w:r>
    </w:p>
  </w:endnote>
  <w:endnote w:id="1">
    <w:p w14:paraId="0AA39934" w14:textId="07DE8A91" w:rsidR="00653A75" w:rsidRPr="0064132C" w:rsidRDefault="00653A75">
      <w:pPr>
        <w:pStyle w:val="EndnoteText"/>
        <w:rPr>
          <w:rFonts w:ascii="Times New Roman" w:hAnsi="Times New Roman" w:cs="Times New Roman"/>
          <w:sz w:val="20"/>
          <w:szCs w:val="20"/>
        </w:rPr>
      </w:pPr>
      <w:r>
        <w:rPr>
          <w:rStyle w:val="EndnoteReference"/>
        </w:rPr>
        <w:endnoteRef/>
      </w:r>
      <w:r>
        <w:t xml:space="preserve"> </w:t>
      </w:r>
      <w:r w:rsidRPr="0064132C">
        <w:rPr>
          <w:rFonts w:ascii="Times New Roman" w:eastAsia="Times New Roman" w:hAnsi="Times New Roman" w:cs="Times New Roman"/>
          <w:color w:val="000000"/>
          <w:sz w:val="20"/>
          <w:szCs w:val="20"/>
        </w:rPr>
        <w:t>Markey, Daniel. "Why Do They Hate Us?" In</w:t>
      </w:r>
      <w:r w:rsidRPr="0064132C">
        <w:rPr>
          <w:rFonts w:ascii="Times New Roman" w:eastAsia="Times New Roman" w:hAnsi="Times New Roman" w:cs="Times New Roman"/>
          <w:i/>
          <w:iCs/>
          <w:color w:val="000000"/>
          <w:sz w:val="20"/>
          <w:szCs w:val="20"/>
        </w:rPr>
        <w:t>No Exit from Pakistan: America's Tortured Relationship with Islamabad</w:t>
      </w:r>
      <w:r w:rsidRPr="0064132C">
        <w:rPr>
          <w:rFonts w:ascii="Times New Roman" w:eastAsia="Times New Roman" w:hAnsi="Times New Roman" w:cs="Times New Roman"/>
          <w:color w:val="000000"/>
          <w:sz w:val="20"/>
          <w:szCs w:val="20"/>
        </w:rPr>
        <w:t>. New York: Cambridge University. 77</w:t>
      </w:r>
      <w:r w:rsidR="0064132C" w:rsidRPr="0064132C">
        <w:rPr>
          <w:rFonts w:ascii="Times New Roman" w:eastAsia="Times New Roman" w:hAnsi="Times New Roman" w:cs="Times New Roman"/>
          <w:color w:val="000000"/>
          <w:sz w:val="20"/>
          <w:szCs w:val="20"/>
        </w:rPr>
        <w:t xml:space="preserve">¶ </w:t>
      </w:r>
    </w:p>
  </w:endnote>
  <w:endnote w:id="2">
    <w:p w14:paraId="4BB8280C" w14:textId="7F76A20E" w:rsidR="00653A75" w:rsidRPr="0064132C" w:rsidRDefault="00653A75" w:rsidP="0064132C">
      <w:pPr>
        <w:pStyle w:val="EndnoteText"/>
        <w:rPr>
          <w:rFonts w:ascii="Times New Roman" w:hAnsi="Times New Roman" w:cs="Times New Roman"/>
          <w:sz w:val="20"/>
          <w:szCs w:val="20"/>
        </w:rPr>
      </w:pPr>
      <w:r w:rsidRPr="0064132C">
        <w:rPr>
          <w:rStyle w:val="EndnoteReference"/>
          <w:rFonts w:ascii="Times New Roman" w:hAnsi="Times New Roman" w:cs="Times New Roman"/>
          <w:sz w:val="20"/>
          <w:szCs w:val="20"/>
        </w:rPr>
        <w:endnoteRef/>
      </w:r>
      <w:r w:rsidRPr="0064132C">
        <w:rPr>
          <w:rFonts w:ascii="Times New Roman" w:hAnsi="Times New Roman" w:cs="Times New Roman"/>
          <w:sz w:val="20"/>
          <w:szCs w:val="20"/>
        </w:rPr>
        <w:t xml:space="preserve"> Ansari, Neha. “Analysis: Drone discrepancy.”The Express Tribune</w:t>
      </w:r>
      <w:proofErr w:type="gramStart"/>
      <w:r w:rsidRPr="0064132C">
        <w:rPr>
          <w:rFonts w:ascii="Times New Roman" w:hAnsi="Times New Roman" w:cs="Times New Roman"/>
          <w:sz w:val="20"/>
          <w:szCs w:val="20"/>
        </w:rPr>
        <w:t>.¶</w:t>
      </w:r>
      <w:proofErr w:type="gramEnd"/>
      <w:r w:rsidRPr="0064132C">
        <w:rPr>
          <w:rFonts w:ascii="Times New Roman" w:hAnsi="Times New Roman" w:cs="Times New Roman"/>
          <w:sz w:val="20"/>
          <w:szCs w:val="20"/>
        </w:rPr>
        <w:t xml:space="preserve"> November 1, 2013.¶ http://tribune.com.pk/story/625508/analysis drone discrepancy/</w:t>
      </w:r>
    </w:p>
  </w:endnote>
  <w:endnote w:id="3">
    <w:p w14:paraId="51D404FD" w14:textId="4454C865" w:rsidR="00653A75" w:rsidRPr="0064132C" w:rsidRDefault="00653A75" w:rsidP="00A7005A">
      <w:pPr>
        <w:rPr>
          <w:rFonts w:ascii="Times New Roman" w:eastAsia="Times New Roman" w:hAnsi="Times New Roman" w:cs="Times New Roman"/>
          <w:szCs w:val="20"/>
        </w:rPr>
      </w:pPr>
      <w:r w:rsidRPr="0064132C">
        <w:rPr>
          <w:rStyle w:val="EndnoteReference"/>
          <w:rFonts w:ascii="Times New Roman" w:hAnsi="Times New Roman" w:cs="Times New Roman"/>
          <w:szCs w:val="20"/>
        </w:rPr>
        <w:endnoteRef/>
      </w:r>
      <w:r w:rsidRPr="0064132C">
        <w:rPr>
          <w:rFonts w:ascii="Times New Roman" w:hAnsi="Times New Roman" w:cs="Times New Roman"/>
          <w:szCs w:val="20"/>
        </w:rPr>
        <w:t xml:space="preserve"> </w:t>
      </w:r>
      <w:r w:rsidRPr="0064132C">
        <w:rPr>
          <w:rFonts w:ascii="Times New Roman" w:eastAsia="Times New Roman" w:hAnsi="Times New Roman" w:cs="Times New Roman"/>
          <w:szCs w:val="20"/>
        </w:rPr>
        <w:t xml:space="preserve">Ramachandran, Janani. "Determinants of Anti-Americanism in Pakistan." </w:t>
      </w:r>
      <w:proofErr w:type="gramStart"/>
      <w:r w:rsidRPr="0064132C">
        <w:rPr>
          <w:rFonts w:ascii="Times New Roman" w:eastAsia="Times New Roman" w:hAnsi="Times New Roman" w:cs="Times New Roman"/>
          <w:szCs w:val="20"/>
        </w:rPr>
        <w:t>Center for Democracy, Development, and Rule of Law, Stanford University Press (May 2</w:t>
      </w:r>
      <w:r w:rsidRPr="0064132C">
        <w:rPr>
          <w:rFonts w:ascii="Times New Roman" w:eastAsia="Times New Roman" w:hAnsi="Times New Roman" w:cs="Times New Roman"/>
          <w:szCs w:val="20"/>
          <w:vertAlign w:val="superscript"/>
        </w:rPr>
        <w:t>nd</w:t>
      </w:r>
      <w:r w:rsidRPr="0064132C">
        <w:rPr>
          <w:rFonts w:ascii="Times New Roman" w:eastAsia="Times New Roman" w:hAnsi="Times New Roman" w:cs="Times New Roman"/>
          <w:szCs w:val="20"/>
        </w:rPr>
        <w:t>, 2014).</w:t>
      </w:r>
      <w:proofErr w:type="gramEnd"/>
    </w:p>
    <w:p w14:paraId="3E132BE7" w14:textId="7C341738" w:rsidR="00653A75" w:rsidRPr="0064132C" w:rsidRDefault="00653A75" w:rsidP="00A7005A">
      <w:pPr>
        <w:pStyle w:val="EndnoteText"/>
        <w:rPr>
          <w:rFonts w:ascii="Times New Roman" w:hAnsi="Times New Roman" w:cs="Times New Roman"/>
          <w:sz w:val="20"/>
          <w:szCs w:val="20"/>
        </w:rPr>
      </w:pPr>
      <w:r w:rsidRPr="0064132C">
        <w:rPr>
          <w:rFonts w:ascii="Times New Roman" w:hAnsi="Times New Roman" w:cs="Times New Roman"/>
          <w:sz w:val="20"/>
          <w:szCs w:val="20"/>
        </w:rPr>
        <w:t>Ansari, Neha. “Analysis: Drone discrepancy.”The Express Tribune</w:t>
      </w:r>
      <w:proofErr w:type="gramStart"/>
      <w:r w:rsidRPr="0064132C">
        <w:rPr>
          <w:rFonts w:ascii="Times New Roman" w:hAnsi="Times New Roman" w:cs="Times New Roman"/>
          <w:sz w:val="20"/>
          <w:szCs w:val="20"/>
        </w:rPr>
        <w:t>.¶</w:t>
      </w:r>
      <w:proofErr w:type="gramEnd"/>
      <w:r w:rsidRPr="0064132C">
        <w:rPr>
          <w:rFonts w:ascii="Times New Roman" w:hAnsi="Times New Roman" w:cs="Times New Roman"/>
          <w:sz w:val="20"/>
          <w:szCs w:val="20"/>
        </w:rPr>
        <w:t xml:space="preserve"> November 1, 2013.¶ http://tribune.com.pk/story/625508/analysis drone discrepancy/</w:t>
      </w:r>
    </w:p>
  </w:endnote>
  <w:endnote w:id="4">
    <w:p w14:paraId="68F7893D" w14:textId="18E5A182" w:rsidR="00653A75" w:rsidRPr="0064132C" w:rsidRDefault="00653A75">
      <w:pPr>
        <w:pStyle w:val="EndnoteText"/>
        <w:rPr>
          <w:rFonts w:ascii="Times New Roman" w:hAnsi="Times New Roman" w:cs="Times New Roman"/>
          <w:sz w:val="20"/>
          <w:szCs w:val="20"/>
        </w:rPr>
      </w:pPr>
      <w:r w:rsidRPr="0064132C">
        <w:rPr>
          <w:rStyle w:val="EndnoteReference"/>
          <w:rFonts w:ascii="Times New Roman" w:hAnsi="Times New Roman" w:cs="Times New Roman"/>
          <w:sz w:val="20"/>
          <w:szCs w:val="20"/>
        </w:rPr>
        <w:endnoteRef/>
      </w:r>
      <w:r w:rsidRPr="0064132C">
        <w:rPr>
          <w:rFonts w:ascii="Times New Roman" w:hAnsi="Times New Roman" w:cs="Times New Roman"/>
          <w:sz w:val="20"/>
          <w:szCs w:val="20"/>
        </w:rPr>
        <w:t xml:space="preserve"> </w:t>
      </w:r>
      <w:r w:rsidRPr="0064132C">
        <w:rPr>
          <w:rFonts w:ascii="Times New Roman" w:eastAsia="Times New Roman" w:hAnsi="Times New Roman" w:cs="Times New Roman"/>
          <w:color w:val="000000"/>
          <w:sz w:val="20"/>
          <w:szCs w:val="20"/>
        </w:rPr>
        <w:t>Markey, Daniel. "Why Do They Hate Us?" In</w:t>
      </w:r>
      <w:r w:rsidRPr="0064132C">
        <w:rPr>
          <w:rFonts w:ascii="Times New Roman" w:eastAsia="Times New Roman" w:hAnsi="Times New Roman" w:cs="Times New Roman"/>
          <w:i/>
          <w:iCs/>
          <w:color w:val="000000"/>
          <w:sz w:val="20"/>
          <w:szCs w:val="20"/>
        </w:rPr>
        <w:t>No Exit from Pakistan: America's Tortured Relationship with Islamabad</w:t>
      </w:r>
      <w:r w:rsidRPr="0064132C">
        <w:rPr>
          <w:rFonts w:ascii="Times New Roman" w:eastAsia="Times New Roman" w:hAnsi="Times New Roman" w:cs="Times New Roman"/>
          <w:color w:val="000000"/>
          <w:sz w:val="20"/>
          <w:szCs w:val="20"/>
        </w:rPr>
        <w:t>. New York: Cambridge University. 83</w:t>
      </w:r>
    </w:p>
  </w:endnote>
  <w:endnote w:id="5">
    <w:p w14:paraId="096A1F78" w14:textId="0F620C59" w:rsidR="00653A75" w:rsidRPr="0064132C" w:rsidRDefault="00653A75" w:rsidP="00653A75">
      <w:pPr>
        <w:rPr>
          <w:rFonts w:ascii="Times New Roman" w:eastAsia="Times New Roman" w:hAnsi="Times New Roman" w:cs="Times New Roman"/>
          <w:szCs w:val="20"/>
        </w:rPr>
      </w:pPr>
      <w:r w:rsidRPr="0064132C">
        <w:rPr>
          <w:rStyle w:val="EndnoteReference"/>
          <w:rFonts w:ascii="Times New Roman" w:hAnsi="Times New Roman" w:cs="Times New Roman"/>
          <w:szCs w:val="20"/>
        </w:rPr>
        <w:endnoteRef/>
      </w:r>
      <w:r w:rsidRPr="0064132C">
        <w:rPr>
          <w:rFonts w:ascii="Times New Roman" w:hAnsi="Times New Roman" w:cs="Times New Roman"/>
          <w:szCs w:val="20"/>
        </w:rPr>
        <w:t xml:space="preserve"> </w:t>
      </w:r>
      <w:proofErr w:type="gramStart"/>
      <w:r w:rsidRPr="0064132C">
        <w:rPr>
          <w:rFonts w:ascii="Times New Roman" w:eastAsia="Times New Roman" w:hAnsi="Times New Roman" w:cs="Times New Roman"/>
          <w:szCs w:val="20"/>
        </w:rPr>
        <w:t>Fair, C. Christine.</w:t>
      </w:r>
      <w:proofErr w:type="gramEnd"/>
      <w:r w:rsidRPr="0064132C">
        <w:rPr>
          <w:rFonts w:ascii="Times New Roman" w:eastAsia="Times New Roman" w:hAnsi="Times New Roman" w:cs="Times New Roman"/>
          <w:szCs w:val="20"/>
        </w:rPr>
        <w:t xml:space="preserve"> "The US–Pakistan relations after a decade of the war on terror." </w:t>
      </w:r>
      <w:r w:rsidRPr="0064132C">
        <w:rPr>
          <w:rFonts w:ascii="Times New Roman" w:eastAsia="Times New Roman" w:hAnsi="Times New Roman" w:cs="Times New Roman"/>
          <w:i/>
          <w:iCs/>
          <w:szCs w:val="20"/>
        </w:rPr>
        <w:t>Contemporary South Asia</w:t>
      </w:r>
      <w:r w:rsidRPr="0064132C">
        <w:rPr>
          <w:rFonts w:ascii="Times New Roman" w:eastAsia="Times New Roman" w:hAnsi="Times New Roman" w:cs="Times New Roman"/>
          <w:szCs w:val="20"/>
        </w:rPr>
        <w:t xml:space="preserve"> 20, no. 2 (2012): 243-253.</w:t>
      </w:r>
    </w:p>
  </w:endnote>
  <w:endnote w:id="6">
    <w:p w14:paraId="57FE7D59" w14:textId="41A1E5AA" w:rsidR="00653A75" w:rsidRPr="0064132C" w:rsidRDefault="00653A75">
      <w:pPr>
        <w:pStyle w:val="EndnoteText"/>
        <w:rPr>
          <w:rFonts w:ascii="Times New Roman" w:hAnsi="Times New Roman" w:cs="Times New Roman"/>
          <w:sz w:val="20"/>
          <w:szCs w:val="20"/>
        </w:rPr>
      </w:pPr>
    </w:p>
  </w:endnote>
  <w:endnote w:id="7">
    <w:p w14:paraId="63245308" w14:textId="1D6B4C90" w:rsidR="00653A75" w:rsidRPr="0064132C" w:rsidRDefault="00653A75">
      <w:pPr>
        <w:pStyle w:val="EndnoteText"/>
        <w:rPr>
          <w:rFonts w:ascii="Times New Roman" w:hAnsi="Times New Roman" w:cs="Times New Roman"/>
          <w:sz w:val="20"/>
          <w:szCs w:val="20"/>
        </w:rPr>
      </w:pPr>
      <w:r w:rsidRPr="0064132C">
        <w:rPr>
          <w:rStyle w:val="EndnoteReference"/>
          <w:rFonts w:ascii="Times New Roman" w:hAnsi="Times New Roman" w:cs="Times New Roman"/>
          <w:sz w:val="20"/>
          <w:szCs w:val="20"/>
        </w:rPr>
        <w:endnoteRef/>
      </w:r>
      <w:r w:rsidRPr="0064132C">
        <w:rPr>
          <w:rFonts w:ascii="Times New Roman" w:hAnsi="Times New Roman" w:cs="Times New Roman"/>
          <w:sz w:val="20"/>
          <w:szCs w:val="20"/>
        </w:rPr>
        <w:t xml:space="preserve"> </w:t>
      </w:r>
      <w:r w:rsidRPr="0064132C">
        <w:rPr>
          <w:rFonts w:ascii="Times New Roman" w:eastAsia="Times New Roman" w:hAnsi="Times New Roman" w:cs="Times New Roman"/>
          <w:color w:val="000000"/>
          <w:sz w:val="20"/>
          <w:szCs w:val="20"/>
        </w:rPr>
        <w:t>Markey, Daniel. "Why Do They Hate Us?" In</w:t>
      </w:r>
      <w:r w:rsidRPr="0064132C">
        <w:rPr>
          <w:rFonts w:ascii="Times New Roman" w:eastAsia="Times New Roman" w:hAnsi="Times New Roman" w:cs="Times New Roman"/>
          <w:i/>
          <w:iCs/>
          <w:color w:val="000000"/>
          <w:sz w:val="20"/>
          <w:szCs w:val="20"/>
        </w:rPr>
        <w:t>No Exit from Pakistan: America's Tortured Relationship with Islamabad</w:t>
      </w:r>
      <w:r w:rsidRPr="0064132C">
        <w:rPr>
          <w:rFonts w:ascii="Times New Roman" w:eastAsia="Times New Roman" w:hAnsi="Times New Roman" w:cs="Times New Roman"/>
          <w:color w:val="000000"/>
          <w:sz w:val="20"/>
          <w:szCs w:val="20"/>
        </w:rPr>
        <w:t>. New York: Cambridge University. 84</w:t>
      </w:r>
    </w:p>
  </w:endnote>
  <w:endnote w:id="8">
    <w:p w14:paraId="6742C498" w14:textId="446ABD8D" w:rsidR="00653A75" w:rsidRPr="0064132C" w:rsidRDefault="00653A75">
      <w:pPr>
        <w:pStyle w:val="EndnoteText"/>
        <w:rPr>
          <w:rFonts w:ascii="Times New Roman" w:hAnsi="Times New Roman" w:cs="Times New Roman"/>
          <w:sz w:val="20"/>
          <w:szCs w:val="20"/>
        </w:rPr>
      </w:pPr>
      <w:r w:rsidRPr="0064132C">
        <w:rPr>
          <w:rStyle w:val="EndnoteReference"/>
          <w:rFonts w:ascii="Times New Roman" w:hAnsi="Times New Roman" w:cs="Times New Roman"/>
          <w:sz w:val="20"/>
          <w:szCs w:val="20"/>
        </w:rPr>
        <w:endnoteRef/>
      </w:r>
      <w:r w:rsidRPr="0064132C">
        <w:rPr>
          <w:rFonts w:ascii="Times New Roman" w:hAnsi="Times New Roman" w:cs="Times New Roman"/>
          <w:sz w:val="20"/>
          <w:szCs w:val="20"/>
        </w:rPr>
        <w:t xml:space="preserve"> </w:t>
      </w:r>
      <w:r w:rsidRPr="0064132C">
        <w:rPr>
          <w:rFonts w:ascii="Times New Roman" w:eastAsia="Times New Roman" w:hAnsi="Times New Roman" w:cs="Times New Roman"/>
          <w:sz w:val="20"/>
          <w:szCs w:val="20"/>
        </w:rPr>
        <w:t xml:space="preserve">Ramachandran, Janani. "Determinants of Anti-Americanism in Pakistan." </w:t>
      </w:r>
      <w:proofErr w:type="gramStart"/>
      <w:r w:rsidRPr="0064132C">
        <w:rPr>
          <w:rFonts w:ascii="Times New Roman" w:eastAsia="Times New Roman" w:hAnsi="Times New Roman" w:cs="Times New Roman"/>
          <w:sz w:val="20"/>
          <w:szCs w:val="20"/>
        </w:rPr>
        <w:t>Center for Democracy, Development, and Rule of Law, Stanford University Press (May 2</w:t>
      </w:r>
      <w:r w:rsidRPr="0064132C">
        <w:rPr>
          <w:rFonts w:ascii="Times New Roman" w:eastAsia="Times New Roman" w:hAnsi="Times New Roman" w:cs="Times New Roman"/>
          <w:sz w:val="20"/>
          <w:szCs w:val="20"/>
          <w:vertAlign w:val="superscript"/>
        </w:rPr>
        <w:t>nd</w:t>
      </w:r>
      <w:r w:rsidRPr="0064132C">
        <w:rPr>
          <w:rFonts w:ascii="Times New Roman" w:eastAsia="Times New Roman" w:hAnsi="Times New Roman" w:cs="Times New Roman"/>
          <w:sz w:val="20"/>
          <w:szCs w:val="20"/>
        </w:rPr>
        <w:t>, 2014).</w:t>
      </w:r>
      <w:proofErr w:type="gramEnd"/>
    </w:p>
  </w:endnote>
  <w:endnote w:id="9">
    <w:p w14:paraId="0799A72A" w14:textId="0533FAEF" w:rsidR="00653A75" w:rsidRPr="0064132C" w:rsidRDefault="00653A75" w:rsidP="0064132C">
      <w:pPr>
        <w:rPr>
          <w:rFonts w:ascii="Times New Roman" w:eastAsia="Times New Roman" w:hAnsi="Times New Roman" w:cs="Times New Roman"/>
          <w:szCs w:val="20"/>
        </w:rPr>
      </w:pPr>
      <w:r w:rsidRPr="0064132C">
        <w:rPr>
          <w:rStyle w:val="EndnoteReference"/>
          <w:rFonts w:ascii="Times New Roman" w:hAnsi="Times New Roman" w:cs="Times New Roman"/>
          <w:szCs w:val="20"/>
        </w:rPr>
        <w:endnoteRef/>
      </w:r>
      <w:r w:rsidRPr="0064132C">
        <w:rPr>
          <w:rFonts w:ascii="Times New Roman" w:hAnsi="Times New Roman" w:cs="Times New Roman"/>
          <w:szCs w:val="20"/>
        </w:rPr>
        <w:t xml:space="preserve"> </w:t>
      </w:r>
      <w:proofErr w:type="gramStart"/>
      <w:r w:rsidRPr="0064132C">
        <w:rPr>
          <w:rFonts w:ascii="Times New Roman" w:eastAsia="Times New Roman" w:hAnsi="Times New Roman" w:cs="Times New Roman"/>
          <w:szCs w:val="20"/>
        </w:rPr>
        <w:t>Fair, C. Christine.</w:t>
      </w:r>
      <w:proofErr w:type="gramEnd"/>
      <w:r w:rsidRPr="0064132C">
        <w:rPr>
          <w:rFonts w:ascii="Times New Roman" w:eastAsia="Times New Roman" w:hAnsi="Times New Roman" w:cs="Times New Roman"/>
          <w:szCs w:val="20"/>
        </w:rPr>
        <w:t xml:space="preserve"> "The US–Pakistan relations after a decade of the war on terror." </w:t>
      </w:r>
      <w:r w:rsidRPr="0064132C">
        <w:rPr>
          <w:rFonts w:ascii="Times New Roman" w:eastAsia="Times New Roman" w:hAnsi="Times New Roman" w:cs="Times New Roman"/>
          <w:i/>
          <w:iCs/>
          <w:szCs w:val="20"/>
        </w:rPr>
        <w:t>Contemporary South Asia</w:t>
      </w:r>
      <w:r w:rsidRPr="0064132C">
        <w:rPr>
          <w:rFonts w:ascii="Times New Roman" w:eastAsia="Times New Roman" w:hAnsi="Times New Roman" w:cs="Times New Roman"/>
          <w:szCs w:val="20"/>
        </w:rPr>
        <w:t xml:space="preserve"> 20, no. 2 (2012): 249.</w:t>
      </w:r>
    </w:p>
  </w:endnote>
  <w:endnote w:id="10">
    <w:p w14:paraId="36DC5745" w14:textId="362E6270" w:rsidR="00653A75" w:rsidRPr="0064132C" w:rsidRDefault="00653A75" w:rsidP="0064132C">
      <w:pPr>
        <w:rPr>
          <w:rFonts w:ascii="Times New Roman" w:eastAsia="Times New Roman" w:hAnsi="Times New Roman" w:cs="Times New Roman"/>
          <w:szCs w:val="20"/>
        </w:rPr>
      </w:pPr>
      <w:r w:rsidRPr="0064132C">
        <w:rPr>
          <w:rStyle w:val="EndnoteReference"/>
          <w:rFonts w:ascii="Times New Roman" w:hAnsi="Times New Roman" w:cs="Times New Roman"/>
          <w:szCs w:val="20"/>
        </w:rPr>
        <w:endnoteRef/>
      </w:r>
      <w:r w:rsidRPr="0064132C">
        <w:rPr>
          <w:rFonts w:ascii="Times New Roman" w:hAnsi="Times New Roman" w:cs="Times New Roman"/>
          <w:szCs w:val="20"/>
        </w:rPr>
        <w:t xml:space="preserve"> </w:t>
      </w:r>
      <w:r w:rsidRPr="0064132C">
        <w:rPr>
          <w:rFonts w:ascii="Times New Roman" w:eastAsia="Times New Roman" w:hAnsi="Times New Roman" w:cs="Times New Roman"/>
          <w:szCs w:val="20"/>
        </w:rPr>
        <w:t xml:space="preserve">Malik, Iftikhar H. "Pakistan in 2001: The Afghanistan Crisis and the Rediscovery of the Frontline State." </w:t>
      </w:r>
      <w:r w:rsidRPr="0064132C">
        <w:rPr>
          <w:rFonts w:ascii="Times New Roman" w:eastAsia="Times New Roman" w:hAnsi="Times New Roman" w:cs="Times New Roman"/>
          <w:i/>
          <w:iCs/>
          <w:szCs w:val="20"/>
        </w:rPr>
        <w:t>Asian Survey</w:t>
      </w:r>
      <w:r w:rsidRPr="0064132C">
        <w:rPr>
          <w:rFonts w:ascii="Times New Roman" w:eastAsia="Times New Roman" w:hAnsi="Times New Roman" w:cs="Times New Roman"/>
          <w:szCs w:val="20"/>
        </w:rPr>
        <w:t xml:space="preserve"> 42, no. 1 (2002): 204-212.</w:t>
      </w:r>
    </w:p>
  </w:endnote>
  <w:endnote w:id="11">
    <w:p w14:paraId="2FE26998" w14:textId="2C8344B2" w:rsidR="00653A75" w:rsidRPr="0064132C" w:rsidRDefault="00653A75" w:rsidP="0064132C">
      <w:pPr>
        <w:rPr>
          <w:rFonts w:ascii="Times New Roman" w:hAnsi="Times New Roman" w:cs="Times New Roman"/>
          <w:szCs w:val="20"/>
        </w:rPr>
      </w:pPr>
      <w:r w:rsidRPr="0064132C">
        <w:rPr>
          <w:rStyle w:val="EndnoteReference"/>
          <w:rFonts w:ascii="Times New Roman" w:hAnsi="Times New Roman" w:cs="Times New Roman"/>
          <w:szCs w:val="20"/>
        </w:rPr>
        <w:endnoteRef/>
      </w:r>
      <w:r w:rsidRPr="0064132C">
        <w:rPr>
          <w:rFonts w:ascii="Times New Roman" w:hAnsi="Times New Roman" w:cs="Times New Roman"/>
          <w:szCs w:val="20"/>
        </w:rPr>
        <w:t xml:space="preserve"> "Oh, What a Lovely Ally." The Economist. October 19, 2002. Accessed October 17, 2014.</w:t>
      </w:r>
    </w:p>
  </w:endnote>
  <w:endnote w:id="12">
    <w:p w14:paraId="5F29282D" w14:textId="0065F17E" w:rsidR="00653A75" w:rsidRPr="0064132C" w:rsidRDefault="00653A75">
      <w:pPr>
        <w:pStyle w:val="EndnoteText"/>
        <w:rPr>
          <w:rFonts w:ascii="Times New Roman" w:hAnsi="Times New Roman" w:cs="Times New Roman"/>
          <w:sz w:val="20"/>
          <w:szCs w:val="20"/>
        </w:rPr>
      </w:pPr>
      <w:r w:rsidRPr="0064132C">
        <w:rPr>
          <w:rStyle w:val="EndnoteReference"/>
          <w:rFonts w:ascii="Times New Roman" w:hAnsi="Times New Roman" w:cs="Times New Roman"/>
          <w:sz w:val="20"/>
          <w:szCs w:val="20"/>
        </w:rPr>
        <w:endnoteRef/>
      </w:r>
      <w:r w:rsidRPr="0064132C">
        <w:rPr>
          <w:rFonts w:ascii="Times New Roman" w:hAnsi="Times New Roman" w:cs="Times New Roman"/>
          <w:sz w:val="20"/>
          <w:szCs w:val="20"/>
        </w:rPr>
        <w:t xml:space="preserve"> </w:t>
      </w:r>
      <w:r w:rsidRPr="0064132C">
        <w:rPr>
          <w:rFonts w:ascii="Times New Roman" w:eastAsia="Times New Roman" w:hAnsi="Times New Roman" w:cs="Times New Roman"/>
          <w:color w:val="000000"/>
          <w:sz w:val="20"/>
          <w:szCs w:val="20"/>
        </w:rPr>
        <w:t>Markey, Daniel. "Why Do They Hate Us?" In</w:t>
      </w:r>
      <w:r w:rsidRPr="0064132C">
        <w:rPr>
          <w:rFonts w:ascii="Times New Roman" w:eastAsia="Times New Roman" w:hAnsi="Times New Roman" w:cs="Times New Roman"/>
          <w:i/>
          <w:iCs/>
          <w:color w:val="000000"/>
          <w:sz w:val="20"/>
          <w:szCs w:val="20"/>
        </w:rPr>
        <w:t>No Exit from Pakistan: America's Tortured Relationship with Islamabad</w:t>
      </w:r>
      <w:r w:rsidRPr="0064132C">
        <w:rPr>
          <w:rFonts w:ascii="Times New Roman" w:eastAsia="Times New Roman" w:hAnsi="Times New Roman" w:cs="Times New Roman"/>
          <w:color w:val="000000"/>
          <w:sz w:val="20"/>
          <w:szCs w:val="20"/>
        </w:rPr>
        <w:t>. New York: Cambridge University. 87</w:t>
      </w:r>
    </w:p>
  </w:endnote>
  <w:endnote w:id="13">
    <w:p w14:paraId="43A6E23E" w14:textId="42EF2A9E" w:rsidR="00653A75" w:rsidRPr="0064132C" w:rsidRDefault="00653A75" w:rsidP="0064132C">
      <w:pPr>
        <w:rPr>
          <w:rFonts w:ascii="Times New Roman" w:eastAsia="Times New Roman" w:hAnsi="Times New Roman" w:cs="Times New Roman"/>
          <w:szCs w:val="20"/>
        </w:rPr>
      </w:pPr>
      <w:r w:rsidRPr="0064132C">
        <w:rPr>
          <w:rStyle w:val="EndnoteReference"/>
          <w:rFonts w:ascii="Times New Roman" w:hAnsi="Times New Roman" w:cs="Times New Roman"/>
          <w:szCs w:val="20"/>
        </w:rPr>
        <w:endnoteRef/>
      </w:r>
      <w:r w:rsidRPr="0064132C">
        <w:rPr>
          <w:rFonts w:ascii="Times New Roman" w:hAnsi="Times New Roman" w:cs="Times New Roman"/>
          <w:szCs w:val="20"/>
        </w:rPr>
        <w:t xml:space="preserve"> </w:t>
      </w:r>
      <w:r w:rsidRPr="0064132C">
        <w:rPr>
          <w:rFonts w:ascii="Times New Roman" w:eastAsia="Times New Roman" w:hAnsi="Times New Roman" w:cs="Times New Roman"/>
          <w:szCs w:val="20"/>
        </w:rPr>
        <w:t xml:space="preserve">Milam, William B., and Matthew J. Nelson. "Pakistan's Populist Foreign Policy." </w:t>
      </w:r>
      <w:r w:rsidRPr="0064132C">
        <w:rPr>
          <w:rFonts w:ascii="Times New Roman" w:eastAsia="Times New Roman" w:hAnsi="Times New Roman" w:cs="Times New Roman"/>
          <w:i/>
          <w:iCs/>
          <w:szCs w:val="20"/>
        </w:rPr>
        <w:t>Survival</w:t>
      </w:r>
      <w:r w:rsidRPr="0064132C">
        <w:rPr>
          <w:rFonts w:ascii="Times New Roman" w:eastAsia="Times New Roman" w:hAnsi="Times New Roman" w:cs="Times New Roman"/>
          <w:szCs w:val="20"/>
        </w:rPr>
        <w:t xml:space="preserve"> 55, no. 1 (2013): 121-134.</w:t>
      </w:r>
    </w:p>
  </w:endnote>
  <w:endnote w:id="14">
    <w:p w14:paraId="61B7DC8E" w14:textId="00B73408" w:rsidR="0064132C" w:rsidRPr="0064132C" w:rsidRDefault="0064132C">
      <w:pPr>
        <w:pStyle w:val="EndnoteText"/>
        <w:rPr>
          <w:rFonts w:ascii="Times New Roman" w:hAnsi="Times New Roman" w:cs="Times New Roman"/>
          <w:sz w:val="20"/>
          <w:szCs w:val="20"/>
        </w:rPr>
      </w:pPr>
      <w:r w:rsidRPr="0064132C">
        <w:rPr>
          <w:rStyle w:val="EndnoteReference"/>
          <w:rFonts w:ascii="Times New Roman" w:hAnsi="Times New Roman" w:cs="Times New Roman"/>
          <w:sz w:val="20"/>
          <w:szCs w:val="20"/>
        </w:rPr>
        <w:endnoteRef/>
      </w:r>
      <w:r w:rsidRPr="0064132C">
        <w:rPr>
          <w:rFonts w:ascii="Times New Roman" w:hAnsi="Times New Roman" w:cs="Times New Roman"/>
          <w:sz w:val="20"/>
          <w:szCs w:val="20"/>
        </w:rPr>
        <w:t xml:space="preserve"> </w:t>
      </w:r>
      <w:r w:rsidRPr="0064132C">
        <w:rPr>
          <w:rFonts w:ascii="Times New Roman" w:eastAsia="Times New Roman" w:hAnsi="Times New Roman" w:cs="Times New Roman"/>
          <w:color w:val="000000"/>
          <w:sz w:val="20"/>
          <w:szCs w:val="20"/>
        </w:rPr>
        <w:t>Markey, Daniel. "Why Do They Hate Us?" In</w:t>
      </w:r>
      <w:r w:rsidRPr="0064132C">
        <w:rPr>
          <w:rFonts w:ascii="Times New Roman" w:eastAsia="Times New Roman" w:hAnsi="Times New Roman" w:cs="Times New Roman"/>
          <w:i/>
          <w:iCs/>
          <w:color w:val="000000"/>
          <w:sz w:val="20"/>
          <w:szCs w:val="20"/>
        </w:rPr>
        <w:t>No Exit from Pakistan: America's Tortured Relationship with Islamabad</w:t>
      </w:r>
      <w:r w:rsidRPr="0064132C">
        <w:rPr>
          <w:rFonts w:ascii="Times New Roman" w:eastAsia="Times New Roman" w:hAnsi="Times New Roman" w:cs="Times New Roman"/>
          <w:color w:val="000000"/>
          <w:sz w:val="20"/>
          <w:szCs w:val="20"/>
        </w:rPr>
        <w:t>. New York: Cambridge University. 104</w:t>
      </w:r>
    </w:p>
  </w:endnote>
  <w:endnote w:id="15">
    <w:p w14:paraId="1D79586A" w14:textId="53691FE1" w:rsidR="0064132C" w:rsidRPr="0064132C" w:rsidRDefault="0064132C">
      <w:pPr>
        <w:pStyle w:val="EndnoteText"/>
        <w:rPr>
          <w:rFonts w:ascii="Times New Roman" w:hAnsi="Times New Roman" w:cs="Times New Roman"/>
          <w:sz w:val="20"/>
          <w:szCs w:val="20"/>
        </w:rPr>
      </w:pPr>
      <w:r w:rsidRPr="0064132C">
        <w:rPr>
          <w:rStyle w:val="EndnoteReference"/>
          <w:rFonts w:ascii="Times New Roman" w:hAnsi="Times New Roman" w:cs="Times New Roman"/>
          <w:sz w:val="20"/>
          <w:szCs w:val="20"/>
        </w:rPr>
        <w:endnoteRef/>
      </w:r>
      <w:r w:rsidRPr="0064132C">
        <w:rPr>
          <w:rFonts w:ascii="Times New Roman" w:hAnsi="Times New Roman" w:cs="Times New Roman"/>
          <w:sz w:val="20"/>
          <w:szCs w:val="20"/>
        </w:rPr>
        <w:t xml:space="preserve"> Ibid, 115</w:t>
      </w:r>
    </w:p>
  </w:endnote>
  <w:endnote w:id="16">
    <w:p w14:paraId="217866FD" w14:textId="6C42D3F3" w:rsidR="0064132C" w:rsidRPr="0064132C" w:rsidRDefault="0064132C" w:rsidP="0064132C">
      <w:pPr>
        <w:shd w:val="clear" w:color="auto" w:fill="FFFFFF"/>
        <w:rPr>
          <w:rFonts w:ascii="Times New Roman" w:eastAsia="Times New Roman" w:hAnsi="Times New Roman" w:cs="Times New Roman"/>
          <w:color w:val="000000"/>
          <w:szCs w:val="20"/>
        </w:rPr>
      </w:pPr>
      <w:r w:rsidRPr="0064132C">
        <w:rPr>
          <w:rStyle w:val="EndnoteReference"/>
          <w:rFonts w:ascii="Times New Roman" w:hAnsi="Times New Roman" w:cs="Times New Roman"/>
          <w:szCs w:val="20"/>
        </w:rPr>
        <w:endnoteRef/>
      </w:r>
      <w:r w:rsidRPr="0064132C">
        <w:rPr>
          <w:rFonts w:ascii="Times New Roman" w:hAnsi="Times New Roman" w:cs="Times New Roman"/>
          <w:szCs w:val="20"/>
        </w:rPr>
        <w:t xml:space="preserve"> </w:t>
      </w:r>
      <w:r w:rsidRPr="0064132C">
        <w:rPr>
          <w:rFonts w:ascii="Times New Roman" w:eastAsia="Times New Roman" w:hAnsi="Times New Roman" w:cs="Times New Roman"/>
          <w:color w:val="000000"/>
          <w:szCs w:val="20"/>
        </w:rPr>
        <w:t xml:space="preserve">Afzal, Madhiha. "Drone Strikes and Anti-Americanism in Pakistan." </w:t>
      </w:r>
      <w:proofErr w:type="gramStart"/>
      <w:r w:rsidRPr="0064132C">
        <w:rPr>
          <w:rFonts w:ascii="Times New Roman" w:eastAsia="Times New Roman" w:hAnsi="Times New Roman" w:cs="Times New Roman"/>
          <w:color w:val="000000"/>
          <w:szCs w:val="20"/>
        </w:rPr>
        <w:t>The Brookings Institution.</w:t>
      </w:r>
      <w:proofErr w:type="gramEnd"/>
      <w:r w:rsidRPr="0064132C">
        <w:rPr>
          <w:rFonts w:ascii="Times New Roman" w:eastAsia="Times New Roman" w:hAnsi="Times New Roman" w:cs="Times New Roman"/>
          <w:color w:val="000000"/>
          <w:szCs w:val="20"/>
        </w:rPr>
        <w:t xml:space="preserve"> February 13, 2013. Accessed October 30, 2014.</w:t>
      </w:r>
    </w:p>
  </w:endnote>
  <w:endnote w:id="17">
    <w:p w14:paraId="41C93A41" w14:textId="5ACA0856" w:rsidR="0064132C" w:rsidRPr="0064132C" w:rsidRDefault="0064132C" w:rsidP="0064132C">
      <w:pPr>
        <w:rPr>
          <w:rFonts w:ascii="Times New Roman" w:eastAsia="Times New Roman" w:hAnsi="Times New Roman" w:cs="Times New Roman"/>
          <w:szCs w:val="20"/>
        </w:rPr>
      </w:pPr>
      <w:r w:rsidRPr="0064132C">
        <w:rPr>
          <w:rStyle w:val="EndnoteReference"/>
          <w:rFonts w:ascii="Times New Roman" w:hAnsi="Times New Roman" w:cs="Times New Roman"/>
          <w:szCs w:val="20"/>
        </w:rPr>
        <w:endnoteRef/>
      </w:r>
      <w:r w:rsidRPr="0064132C">
        <w:rPr>
          <w:rFonts w:ascii="Times New Roman" w:hAnsi="Times New Roman" w:cs="Times New Roman"/>
          <w:szCs w:val="20"/>
        </w:rPr>
        <w:t xml:space="preserve"> </w:t>
      </w:r>
      <w:r w:rsidRPr="0064132C">
        <w:rPr>
          <w:rFonts w:ascii="Times New Roman" w:eastAsia="Times New Roman" w:hAnsi="Times New Roman" w:cs="Times New Roman"/>
          <w:szCs w:val="20"/>
        </w:rPr>
        <w:t xml:space="preserve">Ramachandran, Janani. "Determinants of Anti-Americanism in Pakistan." </w:t>
      </w:r>
      <w:proofErr w:type="gramStart"/>
      <w:r w:rsidRPr="0064132C">
        <w:rPr>
          <w:rFonts w:ascii="Times New Roman" w:eastAsia="Times New Roman" w:hAnsi="Times New Roman" w:cs="Times New Roman"/>
          <w:szCs w:val="20"/>
        </w:rPr>
        <w:t>Center for Democracy, Development, and Rule of Law, Stanford University Press (May 2</w:t>
      </w:r>
      <w:r w:rsidRPr="0064132C">
        <w:rPr>
          <w:rFonts w:ascii="Times New Roman" w:eastAsia="Times New Roman" w:hAnsi="Times New Roman" w:cs="Times New Roman"/>
          <w:szCs w:val="20"/>
          <w:vertAlign w:val="superscript"/>
        </w:rPr>
        <w:t>nd</w:t>
      </w:r>
      <w:r w:rsidRPr="0064132C">
        <w:rPr>
          <w:rFonts w:ascii="Times New Roman" w:eastAsia="Times New Roman" w:hAnsi="Times New Roman" w:cs="Times New Roman"/>
          <w:szCs w:val="20"/>
        </w:rPr>
        <w:t>, 2014).</w:t>
      </w:r>
      <w:proofErr w:type="gramEnd"/>
    </w:p>
  </w:endnote>
  <w:endnote w:id="18">
    <w:p w14:paraId="41B6ABBD" w14:textId="0C176CA0" w:rsidR="0064132C" w:rsidRPr="0064132C" w:rsidRDefault="0064132C" w:rsidP="0064132C">
      <w:pPr>
        <w:shd w:val="clear" w:color="auto" w:fill="FFFFFF"/>
        <w:rPr>
          <w:rFonts w:ascii="Times New Roman" w:eastAsia="Times New Roman" w:hAnsi="Times New Roman" w:cs="Times New Roman"/>
          <w:color w:val="000000"/>
          <w:szCs w:val="20"/>
        </w:rPr>
      </w:pPr>
      <w:r w:rsidRPr="0064132C">
        <w:rPr>
          <w:rStyle w:val="EndnoteReference"/>
          <w:rFonts w:ascii="Times New Roman" w:hAnsi="Times New Roman" w:cs="Times New Roman"/>
          <w:szCs w:val="20"/>
        </w:rPr>
        <w:endnoteRef/>
      </w:r>
      <w:r w:rsidRPr="0064132C">
        <w:rPr>
          <w:rFonts w:ascii="Times New Roman" w:hAnsi="Times New Roman" w:cs="Times New Roman"/>
          <w:szCs w:val="20"/>
        </w:rPr>
        <w:t xml:space="preserve"> </w:t>
      </w:r>
      <w:r w:rsidRPr="0064132C">
        <w:rPr>
          <w:rFonts w:ascii="Times New Roman" w:eastAsia="Times New Roman" w:hAnsi="Times New Roman" w:cs="Times New Roman"/>
          <w:color w:val="000000"/>
          <w:szCs w:val="20"/>
        </w:rPr>
        <w:t>"Drop the Pilot." The Economist. October 19, 2013. Accessed October 18, 2014.</w:t>
      </w:r>
    </w:p>
  </w:endnote>
  <w:endnote w:id="19">
    <w:p w14:paraId="4A9FA4FC" w14:textId="79AEE028" w:rsidR="0064132C" w:rsidRPr="0064132C" w:rsidRDefault="0064132C" w:rsidP="0064132C">
      <w:pPr>
        <w:shd w:val="clear" w:color="auto" w:fill="FFFFFF"/>
        <w:rPr>
          <w:rFonts w:ascii="Times New Roman" w:eastAsia="Times New Roman" w:hAnsi="Times New Roman" w:cs="Times New Roman"/>
          <w:color w:val="000000"/>
          <w:szCs w:val="20"/>
        </w:rPr>
      </w:pPr>
      <w:r w:rsidRPr="0064132C">
        <w:rPr>
          <w:rStyle w:val="EndnoteReference"/>
          <w:rFonts w:ascii="Times New Roman" w:hAnsi="Times New Roman" w:cs="Times New Roman"/>
          <w:szCs w:val="20"/>
        </w:rPr>
        <w:endnoteRef/>
      </w:r>
      <w:r w:rsidRPr="0064132C">
        <w:rPr>
          <w:rFonts w:ascii="Times New Roman" w:hAnsi="Times New Roman" w:cs="Times New Roman"/>
          <w:szCs w:val="20"/>
        </w:rPr>
        <w:t xml:space="preserve"> </w:t>
      </w:r>
      <w:r w:rsidRPr="0064132C">
        <w:rPr>
          <w:rFonts w:ascii="Times New Roman" w:eastAsia="Times New Roman" w:hAnsi="Times New Roman" w:cs="Times New Roman"/>
          <w:color w:val="000000"/>
          <w:szCs w:val="20"/>
        </w:rPr>
        <w:t xml:space="preserve">Afzal, Madhiha. "Drone Strikes and Anti-Americanism in Pakistan." </w:t>
      </w:r>
      <w:proofErr w:type="gramStart"/>
      <w:r w:rsidRPr="0064132C">
        <w:rPr>
          <w:rFonts w:ascii="Times New Roman" w:eastAsia="Times New Roman" w:hAnsi="Times New Roman" w:cs="Times New Roman"/>
          <w:color w:val="000000"/>
          <w:szCs w:val="20"/>
        </w:rPr>
        <w:t>The Brookings Institution.</w:t>
      </w:r>
      <w:proofErr w:type="gramEnd"/>
      <w:r w:rsidRPr="0064132C">
        <w:rPr>
          <w:rFonts w:ascii="Times New Roman" w:eastAsia="Times New Roman" w:hAnsi="Times New Roman" w:cs="Times New Roman"/>
          <w:color w:val="000000"/>
          <w:szCs w:val="20"/>
        </w:rPr>
        <w:t xml:space="preserve"> February 13, 2013. Accessed October 30, 2014.</w:t>
      </w:r>
    </w:p>
  </w:endnote>
  <w:endnote w:id="20">
    <w:p w14:paraId="13A4599A" w14:textId="13AEBD36" w:rsidR="0064132C" w:rsidRPr="0064132C" w:rsidRDefault="0064132C" w:rsidP="0064132C">
      <w:pPr>
        <w:rPr>
          <w:rFonts w:ascii="Times New Roman" w:eastAsia="Times New Roman" w:hAnsi="Times New Roman" w:cs="Times New Roman"/>
          <w:szCs w:val="20"/>
        </w:rPr>
      </w:pPr>
      <w:r w:rsidRPr="0064132C">
        <w:rPr>
          <w:rStyle w:val="EndnoteReference"/>
          <w:rFonts w:ascii="Times New Roman" w:hAnsi="Times New Roman" w:cs="Times New Roman"/>
          <w:szCs w:val="20"/>
        </w:rPr>
        <w:endnoteRef/>
      </w:r>
      <w:r w:rsidRPr="0064132C">
        <w:rPr>
          <w:rFonts w:ascii="Times New Roman" w:hAnsi="Times New Roman" w:cs="Times New Roman"/>
          <w:szCs w:val="20"/>
        </w:rPr>
        <w:t xml:space="preserve"> </w:t>
      </w:r>
      <w:r w:rsidRPr="0064132C">
        <w:rPr>
          <w:rFonts w:ascii="Times New Roman" w:eastAsia="Times New Roman" w:hAnsi="Times New Roman" w:cs="Times New Roman"/>
          <w:szCs w:val="20"/>
        </w:rPr>
        <w:t xml:space="preserve">Ramachandran, Janani. "Determinants of Anti-Americanism in Pakistan." </w:t>
      </w:r>
      <w:proofErr w:type="gramStart"/>
      <w:r w:rsidRPr="0064132C">
        <w:rPr>
          <w:rFonts w:ascii="Times New Roman" w:eastAsia="Times New Roman" w:hAnsi="Times New Roman" w:cs="Times New Roman"/>
          <w:szCs w:val="20"/>
        </w:rPr>
        <w:t>Center for Democracy, Development, and Rule of Law, Stanford University Press (May 2</w:t>
      </w:r>
      <w:r w:rsidRPr="0064132C">
        <w:rPr>
          <w:rFonts w:ascii="Times New Roman" w:eastAsia="Times New Roman" w:hAnsi="Times New Roman" w:cs="Times New Roman"/>
          <w:szCs w:val="20"/>
          <w:vertAlign w:val="superscript"/>
        </w:rPr>
        <w:t>nd</w:t>
      </w:r>
      <w:r w:rsidRPr="0064132C">
        <w:rPr>
          <w:rFonts w:ascii="Times New Roman" w:eastAsia="Times New Roman" w:hAnsi="Times New Roman" w:cs="Times New Roman"/>
          <w:szCs w:val="20"/>
        </w:rPr>
        <w:t>, 2014).</w:t>
      </w:r>
      <w:proofErr w:type="gramEnd"/>
    </w:p>
  </w:endnote>
  <w:endnote w:id="21">
    <w:p w14:paraId="55D10D4D" w14:textId="7E47D448" w:rsidR="0064132C" w:rsidRPr="0064132C" w:rsidRDefault="0064132C">
      <w:pPr>
        <w:pStyle w:val="EndnoteText"/>
        <w:rPr>
          <w:rFonts w:ascii="Times New Roman" w:hAnsi="Times New Roman" w:cs="Times New Roman"/>
          <w:sz w:val="20"/>
          <w:szCs w:val="20"/>
        </w:rPr>
      </w:pPr>
    </w:p>
  </w:endnote>
  <w:endnote w:id="22">
    <w:p w14:paraId="6721EF0F" w14:textId="7272E753" w:rsidR="0064132C" w:rsidRPr="0064132C" w:rsidRDefault="0064132C">
      <w:pPr>
        <w:pStyle w:val="EndnoteText"/>
        <w:rPr>
          <w:rFonts w:ascii="Times New Roman" w:hAnsi="Times New Roman" w:cs="Times New Roman"/>
          <w:sz w:val="20"/>
          <w:szCs w:val="20"/>
        </w:rPr>
      </w:pPr>
      <w:r w:rsidRPr="0064132C">
        <w:rPr>
          <w:rStyle w:val="EndnoteReference"/>
          <w:rFonts w:ascii="Times New Roman" w:hAnsi="Times New Roman" w:cs="Times New Roman"/>
          <w:sz w:val="20"/>
          <w:szCs w:val="20"/>
        </w:rPr>
        <w:endnoteRef/>
      </w:r>
      <w:r w:rsidRPr="0064132C">
        <w:rPr>
          <w:rFonts w:ascii="Times New Roman" w:hAnsi="Times New Roman" w:cs="Times New Roman"/>
          <w:sz w:val="20"/>
          <w:szCs w:val="20"/>
        </w:rP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0C024" w14:textId="77777777" w:rsidR="00653A75" w:rsidRDefault="00653A75" w:rsidP="00E46E7E">
      <w:r>
        <w:separator/>
      </w:r>
    </w:p>
  </w:footnote>
  <w:footnote w:type="continuationSeparator" w:id="0">
    <w:p w14:paraId="7EAC83DC" w14:textId="77777777" w:rsidR="00653A75" w:rsidRDefault="00653A7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B6F"/>
    <w:rsid w:val="00012794"/>
    <w:rsid w:val="000140EC"/>
    <w:rsid w:val="00016A35"/>
    <w:rsid w:val="00055669"/>
    <w:rsid w:val="000613BB"/>
    <w:rsid w:val="000A6118"/>
    <w:rsid w:val="000B08A5"/>
    <w:rsid w:val="000B610E"/>
    <w:rsid w:val="000C16B3"/>
    <w:rsid w:val="000C7DF2"/>
    <w:rsid w:val="000F6174"/>
    <w:rsid w:val="00125ACA"/>
    <w:rsid w:val="001408C0"/>
    <w:rsid w:val="00143FD7"/>
    <w:rsid w:val="001463FB"/>
    <w:rsid w:val="001669A1"/>
    <w:rsid w:val="00186DB7"/>
    <w:rsid w:val="00195C2A"/>
    <w:rsid w:val="001C509B"/>
    <w:rsid w:val="001D7626"/>
    <w:rsid w:val="001F2DE8"/>
    <w:rsid w:val="002613DA"/>
    <w:rsid w:val="002A629F"/>
    <w:rsid w:val="002B6353"/>
    <w:rsid w:val="002B68C8"/>
    <w:rsid w:val="002B77BC"/>
    <w:rsid w:val="002C041B"/>
    <w:rsid w:val="002C1FC2"/>
    <w:rsid w:val="002F35F4"/>
    <w:rsid w:val="002F3E28"/>
    <w:rsid w:val="002F40E6"/>
    <w:rsid w:val="00303E5B"/>
    <w:rsid w:val="00313226"/>
    <w:rsid w:val="0031425E"/>
    <w:rsid w:val="00325059"/>
    <w:rsid w:val="00337EC0"/>
    <w:rsid w:val="00340E3D"/>
    <w:rsid w:val="00357719"/>
    <w:rsid w:val="00371270"/>
    <w:rsid w:val="00374144"/>
    <w:rsid w:val="003A1CB5"/>
    <w:rsid w:val="003A6526"/>
    <w:rsid w:val="003B3EC7"/>
    <w:rsid w:val="003B7683"/>
    <w:rsid w:val="003F42AF"/>
    <w:rsid w:val="00412F6D"/>
    <w:rsid w:val="00422DF7"/>
    <w:rsid w:val="0042635A"/>
    <w:rsid w:val="0042750D"/>
    <w:rsid w:val="0043756A"/>
    <w:rsid w:val="00442C6B"/>
    <w:rsid w:val="00456880"/>
    <w:rsid w:val="00466B6F"/>
    <w:rsid w:val="004B3188"/>
    <w:rsid w:val="004B3DB3"/>
    <w:rsid w:val="004C4786"/>
    <w:rsid w:val="004C63B5"/>
    <w:rsid w:val="004D461E"/>
    <w:rsid w:val="00517479"/>
    <w:rsid w:val="00577ABE"/>
    <w:rsid w:val="005A0BE5"/>
    <w:rsid w:val="005C0E1F"/>
    <w:rsid w:val="005E0D2B"/>
    <w:rsid w:val="005E2C99"/>
    <w:rsid w:val="005F36AB"/>
    <w:rsid w:val="00621B44"/>
    <w:rsid w:val="0064132C"/>
    <w:rsid w:val="00653A75"/>
    <w:rsid w:val="00672258"/>
    <w:rsid w:val="0067575B"/>
    <w:rsid w:val="00692C26"/>
    <w:rsid w:val="006A2E3C"/>
    <w:rsid w:val="006F2D3D"/>
    <w:rsid w:val="00700835"/>
    <w:rsid w:val="007179CD"/>
    <w:rsid w:val="00726F87"/>
    <w:rsid w:val="0073122B"/>
    <w:rsid w:val="007333B9"/>
    <w:rsid w:val="007577ED"/>
    <w:rsid w:val="00791B7D"/>
    <w:rsid w:val="00792792"/>
    <w:rsid w:val="007A1E55"/>
    <w:rsid w:val="007A3515"/>
    <w:rsid w:val="007A4D95"/>
    <w:rsid w:val="007D7924"/>
    <w:rsid w:val="007E470C"/>
    <w:rsid w:val="007E5F71"/>
    <w:rsid w:val="0080582D"/>
    <w:rsid w:val="00821415"/>
    <w:rsid w:val="0083768F"/>
    <w:rsid w:val="008A6F0F"/>
    <w:rsid w:val="008C310E"/>
    <w:rsid w:val="009075F9"/>
    <w:rsid w:val="00914259"/>
    <w:rsid w:val="0091595A"/>
    <w:rsid w:val="009165EA"/>
    <w:rsid w:val="00930820"/>
    <w:rsid w:val="00952D77"/>
    <w:rsid w:val="009562DB"/>
    <w:rsid w:val="00972EE6"/>
    <w:rsid w:val="009829F2"/>
    <w:rsid w:val="00983E85"/>
    <w:rsid w:val="00987455"/>
    <w:rsid w:val="00993F61"/>
    <w:rsid w:val="009A30FB"/>
    <w:rsid w:val="009B0746"/>
    <w:rsid w:val="009C198B"/>
    <w:rsid w:val="009C6F40"/>
    <w:rsid w:val="009D0F0A"/>
    <w:rsid w:val="009D207E"/>
    <w:rsid w:val="009E5822"/>
    <w:rsid w:val="009E691A"/>
    <w:rsid w:val="00A074CB"/>
    <w:rsid w:val="00A0769C"/>
    <w:rsid w:val="00A369C4"/>
    <w:rsid w:val="00A47986"/>
    <w:rsid w:val="00A7005A"/>
    <w:rsid w:val="00A83708"/>
    <w:rsid w:val="00A91A24"/>
    <w:rsid w:val="00AA34BD"/>
    <w:rsid w:val="00AA5653"/>
    <w:rsid w:val="00AC0E99"/>
    <w:rsid w:val="00AD0C5C"/>
    <w:rsid w:val="00AF1E67"/>
    <w:rsid w:val="00AF5046"/>
    <w:rsid w:val="00AF70D4"/>
    <w:rsid w:val="00AF796D"/>
    <w:rsid w:val="00B169A1"/>
    <w:rsid w:val="00B201B1"/>
    <w:rsid w:val="00B207EC"/>
    <w:rsid w:val="00B224C8"/>
    <w:rsid w:val="00B33E0C"/>
    <w:rsid w:val="00B41CEE"/>
    <w:rsid w:val="00B45FE9"/>
    <w:rsid w:val="00B4697C"/>
    <w:rsid w:val="00B55D49"/>
    <w:rsid w:val="00B65E97"/>
    <w:rsid w:val="00B84180"/>
    <w:rsid w:val="00BE1421"/>
    <w:rsid w:val="00BE63EA"/>
    <w:rsid w:val="00C04ADD"/>
    <w:rsid w:val="00C323FE"/>
    <w:rsid w:val="00C42A3C"/>
    <w:rsid w:val="00C54834"/>
    <w:rsid w:val="00C61235"/>
    <w:rsid w:val="00C73E34"/>
    <w:rsid w:val="00C94564"/>
    <w:rsid w:val="00CD2C6D"/>
    <w:rsid w:val="00CF1A0F"/>
    <w:rsid w:val="00D03E11"/>
    <w:rsid w:val="00D12B6F"/>
    <w:rsid w:val="00D21F7B"/>
    <w:rsid w:val="00D36252"/>
    <w:rsid w:val="00D4330B"/>
    <w:rsid w:val="00D460F1"/>
    <w:rsid w:val="00D51B44"/>
    <w:rsid w:val="00D6085D"/>
    <w:rsid w:val="00D66D57"/>
    <w:rsid w:val="00D81480"/>
    <w:rsid w:val="00DA2E40"/>
    <w:rsid w:val="00DA5BF8"/>
    <w:rsid w:val="00DC71AA"/>
    <w:rsid w:val="00DD2FAB"/>
    <w:rsid w:val="00DE167C"/>
    <w:rsid w:val="00DE627C"/>
    <w:rsid w:val="00DF10FC"/>
    <w:rsid w:val="00DF1850"/>
    <w:rsid w:val="00E03A0F"/>
    <w:rsid w:val="00E05434"/>
    <w:rsid w:val="00E23CC4"/>
    <w:rsid w:val="00E27C0A"/>
    <w:rsid w:val="00E46E7E"/>
    <w:rsid w:val="00E826BE"/>
    <w:rsid w:val="00E95631"/>
    <w:rsid w:val="00EB28C2"/>
    <w:rsid w:val="00EF5DC5"/>
    <w:rsid w:val="00F1173B"/>
    <w:rsid w:val="00F12548"/>
    <w:rsid w:val="00F45F2E"/>
    <w:rsid w:val="00FA538E"/>
    <w:rsid w:val="00FD50BA"/>
    <w:rsid w:val="00FE38FE"/>
    <w:rsid w:val="00FE4803"/>
    <w:rsid w:val="00FE5784"/>
    <w:rsid w:val="00FF5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9F7A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
    <w:basedOn w:val="Normal"/>
    <w:next w:val="Normal"/>
    <w:link w:val="Heading1Char"/>
    <w:uiPriority w:val="9"/>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
    <w:basedOn w:val="Normal"/>
    <w:next w:val="Normal"/>
    <w:link w:val="Heading2Char"/>
    <w:uiPriority w:val="9"/>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9"/>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
    <w:basedOn w:val="DefaultParagraphFont"/>
    <w:link w:val="Heading1"/>
    <w:uiPriority w:val="9"/>
    <w:rsid w:val="00B201B1"/>
    <w:rPr>
      <w:rFonts w:ascii="Arial" w:eastAsiaTheme="majorEastAsia" w:hAnsi="Arial" w:cstheme="majorBidi"/>
      <w:b/>
      <w:bCs/>
      <w:caps/>
      <w:sz w:val="22"/>
      <w:szCs w:val="22"/>
    </w:rPr>
  </w:style>
  <w:style w:type="character" w:customStyle="1" w:styleId="Heading2Char">
    <w:name w:val="Heading 2 Char"/>
    <w:aliases w:val="BlockText Char"/>
    <w:basedOn w:val="DefaultParagraphFont"/>
    <w:link w:val="Heading2"/>
    <w:uiPriority w:val="9"/>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9"/>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
    <w:basedOn w:val="DefaultParagraphFont"/>
    <w:uiPriority w:val="1"/>
    <w:qFormat/>
    <w:rsid w:val="00577ABE"/>
    <w:rPr>
      <w:rFonts w:ascii="Arial" w:hAnsi="Arial"/>
      <w:b/>
      <w:sz w:val="24"/>
      <w:u w:val="single"/>
    </w:rPr>
  </w:style>
  <w:style w:type="character" w:customStyle="1" w:styleId="StyleUnderline">
    <w:name w:val="Style Underline"/>
    <w:aliases w:val="Underline"/>
    <w:basedOn w:val="DefaultParagraphFont"/>
    <w:uiPriority w:val="1"/>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styleId="EndnoteText">
    <w:name w:val="endnote text"/>
    <w:basedOn w:val="Normal"/>
    <w:link w:val="EndnoteTextChar"/>
    <w:uiPriority w:val="99"/>
    <w:unhideWhenUsed/>
    <w:rsid w:val="00A7005A"/>
    <w:rPr>
      <w:sz w:val="24"/>
    </w:rPr>
  </w:style>
  <w:style w:type="character" w:customStyle="1" w:styleId="EndnoteTextChar">
    <w:name w:val="Endnote Text Char"/>
    <w:basedOn w:val="DefaultParagraphFont"/>
    <w:link w:val="EndnoteText"/>
    <w:uiPriority w:val="99"/>
    <w:rsid w:val="00A7005A"/>
    <w:rPr>
      <w:rFonts w:ascii="Arial" w:hAnsi="Arial"/>
    </w:rPr>
  </w:style>
  <w:style w:type="character" w:styleId="EndnoteReference">
    <w:name w:val="endnote reference"/>
    <w:basedOn w:val="DefaultParagraphFont"/>
    <w:uiPriority w:val="99"/>
    <w:unhideWhenUsed/>
    <w:rsid w:val="00A7005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
    <w:basedOn w:val="Normal"/>
    <w:next w:val="Normal"/>
    <w:link w:val="Heading1Char"/>
    <w:uiPriority w:val="9"/>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
    <w:basedOn w:val="Normal"/>
    <w:next w:val="Normal"/>
    <w:link w:val="Heading2Char"/>
    <w:uiPriority w:val="9"/>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9"/>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
    <w:basedOn w:val="DefaultParagraphFont"/>
    <w:link w:val="Heading1"/>
    <w:uiPriority w:val="9"/>
    <w:rsid w:val="00B201B1"/>
    <w:rPr>
      <w:rFonts w:ascii="Arial" w:eastAsiaTheme="majorEastAsia" w:hAnsi="Arial" w:cstheme="majorBidi"/>
      <w:b/>
      <w:bCs/>
      <w:caps/>
      <w:sz w:val="22"/>
      <w:szCs w:val="22"/>
    </w:rPr>
  </w:style>
  <w:style w:type="character" w:customStyle="1" w:styleId="Heading2Char">
    <w:name w:val="Heading 2 Char"/>
    <w:aliases w:val="BlockText Char"/>
    <w:basedOn w:val="DefaultParagraphFont"/>
    <w:link w:val="Heading2"/>
    <w:uiPriority w:val="9"/>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9"/>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
    <w:basedOn w:val="DefaultParagraphFont"/>
    <w:uiPriority w:val="1"/>
    <w:qFormat/>
    <w:rsid w:val="00577ABE"/>
    <w:rPr>
      <w:rFonts w:ascii="Arial" w:hAnsi="Arial"/>
      <w:b/>
      <w:sz w:val="24"/>
      <w:u w:val="single"/>
    </w:rPr>
  </w:style>
  <w:style w:type="character" w:customStyle="1" w:styleId="StyleUnderline">
    <w:name w:val="Style Underline"/>
    <w:aliases w:val="Underline"/>
    <w:basedOn w:val="DefaultParagraphFont"/>
    <w:uiPriority w:val="1"/>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styleId="EndnoteText">
    <w:name w:val="endnote text"/>
    <w:basedOn w:val="Normal"/>
    <w:link w:val="EndnoteTextChar"/>
    <w:uiPriority w:val="99"/>
    <w:unhideWhenUsed/>
    <w:rsid w:val="00A7005A"/>
    <w:rPr>
      <w:sz w:val="24"/>
    </w:rPr>
  </w:style>
  <w:style w:type="character" w:customStyle="1" w:styleId="EndnoteTextChar">
    <w:name w:val="Endnote Text Char"/>
    <w:basedOn w:val="DefaultParagraphFont"/>
    <w:link w:val="EndnoteText"/>
    <w:uiPriority w:val="99"/>
    <w:rsid w:val="00A7005A"/>
    <w:rPr>
      <w:rFonts w:ascii="Arial" w:hAnsi="Arial"/>
    </w:rPr>
  </w:style>
  <w:style w:type="character" w:styleId="EndnoteReference">
    <w:name w:val="endnote reference"/>
    <w:basedOn w:val="DefaultParagraphFont"/>
    <w:uiPriority w:val="99"/>
    <w:unhideWhenUsed/>
    <w:rsid w:val="00A70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91921">
      <w:bodyDiv w:val="1"/>
      <w:marLeft w:val="0"/>
      <w:marRight w:val="0"/>
      <w:marTop w:val="0"/>
      <w:marBottom w:val="0"/>
      <w:divBdr>
        <w:top w:val="none" w:sz="0" w:space="0" w:color="auto"/>
        <w:left w:val="none" w:sz="0" w:space="0" w:color="auto"/>
        <w:bottom w:val="none" w:sz="0" w:space="0" w:color="auto"/>
        <w:right w:val="none" w:sz="0" w:space="0" w:color="auto"/>
      </w:divBdr>
      <w:divsChild>
        <w:div w:id="2079664116">
          <w:marLeft w:val="0"/>
          <w:marRight w:val="0"/>
          <w:marTop w:val="0"/>
          <w:marBottom w:val="0"/>
          <w:divBdr>
            <w:top w:val="none" w:sz="0" w:space="0" w:color="auto"/>
            <w:left w:val="none" w:sz="0" w:space="0" w:color="auto"/>
            <w:bottom w:val="none" w:sz="0" w:space="0" w:color="auto"/>
            <w:right w:val="none" w:sz="0" w:space="0" w:color="auto"/>
          </w:divBdr>
        </w:div>
        <w:div w:id="1508519036">
          <w:marLeft w:val="0"/>
          <w:marRight w:val="0"/>
          <w:marTop w:val="0"/>
          <w:marBottom w:val="0"/>
          <w:divBdr>
            <w:top w:val="none" w:sz="0" w:space="0" w:color="auto"/>
            <w:left w:val="none" w:sz="0" w:space="0" w:color="auto"/>
            <w:bottom w:val="none" w:sz="0" w:space="0" w:color="auto"/>
            <w:right w:val="none" w:sz="0" w:space="0" w:color="auto"/>
          </w:divBdr>
        </w:div>
        <w:div w:id="555091045">
          <w:marLeft w:val="0"/>
          <w:marRight w:val="0"/>
          <w:marTop w:val="0"/>
          <w:marBottom w:val="0"/>
          <w:divBdr>
            <w:top w:val="none" w:sz="0" w:space="0" w:color="auto"/>
            <w:left w:val="none" w:sz="0" w:space="0" w:color="auto"/>
            <w:bottom w:val="none" w:sz="0" w:space="0" w:color="auto"/>
            <w:right w:val="none" w:sz="0" w:space="0" w:color="auto"/>
          </w:divBdr>
        </w:div>
        <w:div w:id="505100813">
          <w:marLeft w:val="0"/>
          <w:marRight w:val="0"/>
          <w:marTop w:val="0"/>
          <w:marBottom w:val="0"/>
          <w:divBdr>
            <w:top w:val="none" w:sz="0" w:space="0" w:color="auto"/>
            <w:left w:val="none" w:sz="0" w:space="0" w:color="auto"/>
            <w:bottom w:val="none" w:sz="0" w:space="0" w:color="auto"/>
            <w:right w:val="none" w:sz="0" w:space="0" w:color="auto"/>
          </w:divBdr>
        </w:div>
        <w:div w:id="313066367">
          <w:marLeft w:val="0"/>
          <w:marRight w:val="0"/>
          <w:marTop w:val="0"/>
          <w:marBottom w:val="0"/>
          <w:divBdr>
            <w:top w:val="none" w:sz="0" w:space="0" w:color="auto"/>
            <w:left w:val="none" w:sz="0" w:space="0" w:color="auto"/>
            <w:bottom w:val="none" w:sz="0" w:space="0" w:color="auto"/>
            <w:right w:val="none" w:sz="0" w:space="0" w:color="auto"/>
          </w:divBdr>
        </w:div>
        <w:div w:id="675033676">
          <w:marLeft w:val="0"/>
          <w:marRight w:val="0"/>
          <w:marTop w:val="0"/>
          <w:marBottom w:val="0"/>
          <w:divBdr>
            <w:top w:val="none" w:sz="0" w:space="0" w:color="auto"/>
            <w:left w:val="none" w:sz="0" w:space="0" w:color="auto"/>
            <w:bottom w:val="none" w:sz="0" w:space="0" w:color="auto"/>
            <w:right w:val="none" w:sz="0" w:space="0" w:color="auto"/>
          </w:divBdr>
        </w:div>
        <w:div w:id="361832446">
          <w:marLeft w:val="0"/>
          <w:marRight w:val="0"/>
          <w:marTop w:val="0"/>
          <w:marBottom w:val="0"/>
          <w:divBdr>
            <w:top w:val="none" w:sz="0" w:space="0" w:color="auto"/>
            <w:left w:val="none" w:sz="0" w:space="0" w:color="auto"/>
            <w:bottom w:val="none" w:sz="0" w:space="0" w:color="auto"/>
            <w:right w:val="none" w:sz="0" w:space="0" w:color="auto"/>
          </w:divBdr>
        </w:div>
        <w:div w:id="1961181505">
          <w:marLeft w:val="0"/>
          <w:marRight w:val="0"/>
          <w:marTop w:val="0"/>
          <w:marBottom w:val="0"/>
          <w:divBdr>
            <w:top w:val="none" w:sz="0" w:space="0" w:color="auto"/>
            <w:left w:val="none" w:sz="0" w:space="0" w:color="auto"/>
            <w:bottom w:val="none" w:sz="0" w:space="0" w:color="auto"/>
            <w:right w:val="none" w:sz="0" w:space="0" w:color="auto"/>
          </w:divBdr>
        </w:div>
        <w:div w:id="1834830863">
          <w:marLeft w:val="0"/>
          <w:marRight w:val="0"/>
          <w:marTop w:val="0"/>
          <w:marBottom w:val="0"/>
          <w:divBdr>
            <w:top w:val="none" w:sz="0" w:space="0" w:color="auto"/>
            <w:left w:val="none" w:sz="0" w:space="0" w:color="auto"/>
            <w:bottom w:val="none" w:sz="0" w:space="0" w:color="auto"/>
            <w:right w:val="none" w:sz="0" w:space="0" w:color="auto"/>
          </w:divBdr>
        </w:div>
      </w:divsChild>
    </w:div>
    <w:div w:id="208764324">
      <w:bodyDiv w:val="1"/>
      <w:marLeft w:val="0"/>
      <w:marRight w:val="0"/>
      <w:marTop w:val="0"/>
      <w:marBottom w:val="0"/>
      <w:divBdr>
        <w:top w:val="none" w:sz="0" w:space="0" w:color="auto"/>
        <w:left w:val="none" w:sz="0" w:space="0" w:color="auto"/>
        <w:bottom w:val="none" w:sz="0" w:space="0" w:color="auto"/>
        <w:right w:val="none" w:sz="0" w:space="0" w:color="auto"/>
      </w:divBdr>
      <w:divsChild>
        <w:div w:id="2040012701">
          <w:marLeft w:val="0"/>
          <w:marRight w:val="0"/>
          <w:marTop w:val="0"/>
          <w:marBottom w:val="0"/>
          <w:divBdr>
            <w:top w:val="none" w:sz="0" w:space="0" w:color="auto"/>
            <w:left w:val="none" w:sz="0" w:space="0" w:color="auto"/>
            <w:bottom w:val="none" w:sz="0" w:space="0" w:color="auto"/>
            <w:right w:val="none" w:sz="0" w:space="0" w:color="auto"/>
          </w:divBdr>
        </w:div>
        <w:div w:id="1636790209">
          <w:marLeft w:val="0"/>
          <w:marRight w:val="0"/>
          <w:marTop w:val="0"/>
          <w:marBottom w:val="0"/>
          <w:divBdr>
            <w:top w:val="none" w:sz="0" w:space="0" w:color="auto"/>
            <w:left w:val="none" w:sz="0" w:space="0" w:color="auto"/>
            <w:bottom w:val="none" w:sz="0" w:space="0" w:color="auto"/>
            <w:right w:val="none" w:sz="0" w:space="0" w:color="auto"/>
          </w:divBdr>
        </w:div>
        <w:div w:id="1871797486">
          <w:marLeft w:val="0"/>
          <w:marRight w:val="0"/>
          <w:marTop w:val="0"/>
          <w:marBottom w:val="0"/>
          <w:divBdr>
            <w:top w:val="none" w:sz="0" w:space="0" w:color="auto"/>
            <w:left w:val="none" w:sz="0" w:space="0" w:color="auto"/>
            <w:bottom w:val="none" w:sz="0" w:space="0" w:color="auto"/>
            <w:right w:val="none" w:sz="0" w:space="0" w:color="auto"/>
          </w:divBdr>
        </w:div>
        <w:div w:id="1175652301">
          <w:marLeft w:val="0"/>
          <w:marRight w:val="0"/>
          <w:marTop w:val="0"/>
          <w:marBottom w:val="0"/>
          <w:divBdr>
            <w:top w:val="none" w:sz="0" w:space="0" w:color="auto"/>
            <w:left w:val="none" w:sz="0" w:space="0" w:color="auto"/>
            <w:bottom w:val="none" w:sz="0" w:space="0" w:color="auto"/>
            <w:right w:val="none" w:sz="0" w:space="0" w:color="auto"/>
          </w:divBdr>
        </w:div>
        <w:div w:id="1116488409">
          <w:marLeft w:val="0"/>
          <w:marRight w:val="0"/>
          <w:marTop w:val="0"/>
          <w:marBottom w:val="0"/>
          <w:divBdr>
            <w:top w:val="none" w:sz="0" w:space="0" w:color="auto"/>
            <w:left w:val="none" w:sz="0" w:space="0" w:color="auto"/>
            <w:bottom w:val="none" w:sz="0" w:space="0" w:color="auto"/>
            <w:right w:val="none" w:sz="0" w:space="0" w:color="auto"/>
          </w:divBdr>
        </w:div>
      </w:divsChild>
    </w:div>
    <w:div w:id="285283867">
      <w:bodyDiv w:val="1"/>
      <w:marLeft w:val="0"/>
      <w:marRight w:val="0"/>
      <w:marTop w:val="0"/>
      <w:marBottom w:val="0"/>
      <w:divBdr>
        <w:top w:val="none" w:sz="0" w:space="0" w:color="auto"/>
        <w:left w:val="none" w:sz="0" w:space="0" w:color="auto"/>
        <w:bottom w:val="none" w:sz="0" w:space="0" w:color="auto"/>
        <w:right w:val="none" w:sz="0" w:space="0" w:color="auto"/>
      </w:divBdr>
    </w:div>
    <w:div w:id="715395954">
      <w:bodyDiv w:val="1"/>
      <w:marLeft w:val="0"/>
      <w:marRight w:val="0"/>
      <w:marTop w:val="0"/>
      <w:marBottom w:val="0"/>
      <w:divBdr>
        <w:top w:val="none" w:sz="0" w:space="0" w:color="auto"/>
        <w:left w:val="none" w:sz="0" w:space="0" w:color="auto"/>
        <w:bottom w:val="none" w:sz="0" w:space="0" w:color="auto"/>
        <w:right w:val="none" w:sz="0" w:space="0" w:color="auto"/>
      </w:divBdr>
      <w:divsChild>
        <w:div w:id="34931409">
          <w:marLeft w:val="0"/>
          <w:marRight w:val="0"/>
          <w:marTop w:val="0"/>
          <w:marBottom w:val="0"/>
          <w:divBdr>
            <w:top w:val="none" w:sz="0" w:space="0" w:color="auto"/>
            <w:left w:val="none" w:sz="0" w:space="0" w:color="auto"/>
            <w:bottom w:val="none" w:sz="0" w:space="0" w:color="auto"/>
            <w:right w:val="none" w:sz="0" w:space="0" w:color="auto"/>
          </w:divBdr>
        </w:div>
        <w:div w:id="247547537">
          <w:marLeft w:val="0"/>
          <w:marRight w:val="0"/>
          <w:marTop w:val="0"/>
          <w:marBottom w:val="0"/>
          <w:divBdr>
            <w:top w:val="none" w:sz="0" w:space="0" w:color="auto"/>
            <w:left w:val="none" w:sz="0" w:space="0" w:color="auto"/>
            <w:bottom w:val="none" w:sz="0" w:space="0" w:color="auto"/>
            <w:right w:val="none" w:sz="0" w:space="0" w:color="auto"/>
          </w:divBdr>
        </w:div>
        <w:div w:id="1449616883">
          <w:marLeft w:val="0"/>
          <w:marRight w:val="0"/>
          <w:marTop w:val="0"/>
          <w:marBottom w:val="0"/>
          <w:divBdr>
            <w:top w:val="none" w:sz="0" w:space="0" w:color="auto"/>
            <w:left w:val="none" w:sz="0" w:space="0" w:color="auto"/>
            <w:bottom w:val="none" w:sz="0" w:space="0" w:color="auto"/>
            <w:right w:val="none" w:sz="0" w:space="0" w:color="auto"/>
          </w:divBdr>
        </w:div>
        <w:div w:id="1166634007">
          <w:marLeft w:val="0"/>
          <w:marRight w:val="0"/>
          <w:marTop w:val="0"/>
          <w:marBottom w:val="0"/>
          <w:divBdr>
            <w:top w:val="none" w:sz="0" w:space="0" w:color="auto"/>
            <w:left w:val="none" w:sz="0" w:space="0" w:color="auto"/>
            <w:bottom w:val="none" w:sz="0" w:space="0" w:color="auto"/>
            <w:right w:val="none" w:sz="0" w:space="0" w:color="auto"/>
          </w:divBdr>
        </w:div>
        <w:div w:id="1573540850">
          <w:marLeft w:val="0"/>
          <w:marRight w:val="0"/>
          <w:marTop w:val="0"/>
          <w:marBottom w:val="0"/>
          <w:divBdr>
            <w:top w:val="none" w:sz="0" w:space="0" w:color="auto"/>
            <w:left w:val="none" w:sz="0" w:space="0" w:color="auto"/>
            <w:bottom w:val="none" w:sz="0" w:space="0" w:color="auto"/>
            <w:right w:val="none" w:sz="0" w:space="0" w:color="auto"/>
          </w:divBdr>
        </w:div>
        <w:div w:id="72361524">
          <w:marLeft w:val="0"/>
          <w:marRight w:val="0"/>
          <w:marTop w:val="0"/>
          <w:marBottom w:val="0"/>
          <w:divBdr>
            <w:top w:val="none" w:sz="0" w:space="0" w:color="auto"/>
            <w:left w:val="none" w:sz="0" w:space="0" w:color="auto"/>
            <w:bottom w:val="none" w:sz="0" w:space="0" w:color="auto"/>
            <w:right w:val="none" w:sz="0" w:space="0" w:color="auto"/>
          </w:divBdr>
        </w:div>
        <w:div w:id="974412023">
          <w:marLeft w:val="0"/>
          <w:marRight w:val="0"/>
          <w:marTop w:val="0"/>
          <w:marBottom w:val="0"/>
          <w:divBdr>
            <w:top w:val="none" w:sz="0" w:space="0" w:color="auto"/>
            <w:left w:val="none" w:sz="0" w:space="0" w:color="auto"/>
            <w:bottom w:val="none" w:sz="0" w:space="0" w:color="auto"/>
            <w:right w:val="none" w:sz="0" w:space="0" w:color="auto"/>
          </w:divBdr>
        </w:div>
        <w:div w:id="665598868">
          <w:marLeft w:val="0"/>
          <w:marRight w:val="0"/>
          <w:marTop w:val="0"/>
          <w:marBottom w:val="0"/>
          <w:divBdr>
            <w:top w:val="none" w:sz="0" w:space="0" w:color="auto"/>
            <w:left w:val="none" w:sz="0" w:space="0" w:color="auto"/>
            <w:bottom w:val="none" w:sz="0" w:space="0" w:color="auto"/>
            <w:right w:val="none" w:sz="0" w:space="0" w:color="auto"/>
          </w:divBdr>
        </w:div>
        <w:div w:id="1205171980">
          <w:marLeft w:val="0"/>
          <w:marRight w:val="0"/>
          <w:marTop w:val="0"/>
          <w:marBottom w:val="0"/>
          <w:divBdr>
            <w:top w:val="none" w:sz="0" w:space="0" w:color="auto"/>
            <w:left w:val="none" w:sz="0" w:space="0" w:color="auto"/>
            <w:bottom w:val="none" w:sz="0" w:space="0" w:color="auto"/>
            <w:right w:val="none" w:sz="0" w:space="0" w:color="auto"/>
          </w:divBdr>
        </w:div>
      </w:divsChild>
    </w:div>
    <w:div w:id="1014503284">
      <w:bodyDiv w:val="1"/>
      <w:marLeft w:val="0"/>
      <w:marRight w:val="0"/>
      <w:marTop w:val="0"/>
      <w:marBottom w:val="0"/>
      <w:divBdr>
        <w:top w:val="none" w:sz="0" w:space="0" w:color="auto"/>
        <w:left w:val="none" w:sz="0" w:space="0" w:color="auto"/>
        <w:bottom w:val="none" w:sz="0" w:space="0" w:color="auto"/>
        <w:right w:val="none" w:sz="0" w:space="0" w:color="auto"/>
      </w:divBdr>
      <w:divsChild>
        <w:div w:id="1793554852">
          <w:marLeft w:val="0"/>
          <w:marRight w:val="0"/>
          <w:marTop w:val="0"/>
          <w:marBottom w:val="0"/>
          <w:divBdr>
            <w:top w:val="none" w:sz="0" w:space="0" w:color="auto"/>
            <w:left w:val="none" w:sz="0" w:space="0" w:color="auto"/>
            <w:bottom w:val="none" w:sz="0" w:space="0" w:color="auto"/>
            <w:right w:val="none" w:sz="0" w:space="0" w:color="auto"/>
          </w:divBdr>
        </w:div>
      </w:divsChild>
    </w:div>
    <w:div w:id="1046218875">
      <w:bodyDiv w:val="1"/>
      <w:marLeft w:val="0"/>
      <w:marRight w:val="0"/>
      <w:marTop w:val="0"/>
      <w:marBottom w:val="0"/>
      <w:divBdr>
        <w:top w:val="none" w:sz="0" w:space="0" w:color="auto"/>
        <w:left w:val="none" w:sz="0" w:space="0" w:color="auto"/>
        <w:bottom w:val="none" w:sz="0" w:space="0" w:color="auto"/>
        <w:right w:val="none" w:sz="0" w:space="0" w:color="auto"/>
      </w:divBdr>
      <w:divsChild>
        <w:div w:id="1928802789">
          <w:marLeft w:val="0"/>
          <w:marRight w:val="0"/>
          <w:marTop w:val="0"/>
          <w:marBottom w:val="0"/>
          <w:divBdr>
            <w:top w:val="none" w:sz="0" w:space="0" w:color="auto"/>
            <w:left w:val="none" w:sz="0" w:space="0" w:color="auto"/>
            <w:bottom w:val="none" w:sz="0" w:space="0" w:color="auto"/>
            <w:right w:val="none" w:sz="0" w:space="0" w:color="auto"/>
          </w:divBdr>
        </w:div>
      </w:divsChild>
    </w:div>
    <w:div w:id="1066610908">
      <w:bodyDiv w:val="1"/>
      <w:marLeft w:val="0"/>
      <w:marRight w:val="0"/>
      <w:marTop w:val="0"/>
      <w:marBottom w:val="0"/>
      <w:divBdr>
        <w:top w:val="none" w:sz="0" w:space="0" w:color="auto"/>
        <w:left w:val="none" w:sz="0" w:space="0" w:color="auto"/>
        <w:bottom w:val="none" w:sz="0" w:space="0" w:color="auto"/>
        <w:right w:val="none" w:sz="0" w:space="0" w:color="auto"/>
      </w:divBdr>
    </w:div>
    <w:div w:id="1236553909">
      <w:bodyDiv w:val="1"/>
      <w:marLeft w:val="0"/>
      <w:marRight w:val="0"/>
      <w:marTop w:val="0"/>
      <w:marBottom w:val="0"/>
      <w:divBdr>
        <w:top w:val="none" w:sz="0" w:space="0" w:color="auto"/>
        <w:left w:val="none" w:sz="0" w:space="0" w:color="auto"/>
        <w:bottom w:val="none" w:sz="0" w:space="0" w:color="auto"/>
        <w:right w:val="none" w:sz="0" w:space="0" w:color="auto"/>
      </w:divBdr>
      <w:divsChild>
        <w:div w:id="2103065887">
          <w:marLeft w:val="0"/>
          <w:marRight w:val="0"/>
          <w:marTop w:val="0"/>
          <w:marBottom w:val="0"/>
          <w:divBdr>
            <w:top w:val="none" w:sz="0" w:space="0" w:color="auto"/>
            <w:left w:val="none" w:sz="0" w:space="0" w:color="auto"/>
            <w:bottom w:val="none" w:sz="0" w:space="0" w:color="auto"/>
            <w:right w:val="none" w:sz="0" w:space="0" w:color="auto"/>
          </w:divBdr>
        </w:div>
        <w:div w:id="1593078304">
          <w:marLeft w:val="0"/>
          <w:marRight w:val="0"/>
          <w:marTop w:val="0"/>
          <w:marBottom w:val="0"/>
          <w:divBdr>
            <w:top w:val="none" w:sz="0" w:space="0" w:color="auto"/>
            <w:left w:val="none" w:sz="0" w:space="0" w:color="auto"/>
            <w:bottom w:val="none" w:sz="0" w:space="0" w:color="auto"/>
            <w:right w:val="none" w:sz="0" w:space="0" w:color="auto"/>
          </w:divBdr>
        </w:div>
        <w:div w:id="1831749974">
          <w:marLeft w:val="0"/>
          <w:marRight w:val="0"/>
          <w:marTop w:val="0"/>
          <w:marBottom w:val="0"/>
          <w:divBdr>
            <w:top w:val="none" w:sz="0" w:space="0" w:color="auto"/>
            <w:left w:val="none" w:sz="0" w:space="0" w:color="auto"/>
            <w:bottom w:val="none" w:sz="0" w:space="0" w:color="auto"/>
            <w:right w:val="none" w:sz="0" w:space="0" w:color="auto"/>
          </w:divBdr>
        </w:div>
        <w:div w:id="2099672237">
          <w:marLeft w:val="0"/>
          <w:marRight w:val="0"/>
          <w:marTop w:val="0"/>
          <w:marBottom w:val="0"/>
          <w:divBdr>
            <w:top w:val="none" w:sz="0" w:space="0" w:color="auto"/>
            <w:left w:val="none" w:sz="0" w:space="0" w:color="auto"/>
            <w:bottom w:val="none" w:sz="0" w:space="0" w:color="auto"/>
            <w:right w:val="none" w:sz="0" w:space="0" w:color="auto"/>
          </w:divBdr>
        </w:div>
      </w:divsChild>
    </w:div>
    <w:div w:id="1289242219">
      <w:bodyDiv w:val="1"/>
      <w:marLeft w:val="0"/>
      <w:marRight w:val="0"/>
      <w:marTop w:val="0"/>
      <w:marBottom w:val="0"/>
      <w:divBdr>
        <w:top w:val="none" w:sz="0" w:space="0" w:color="auto"/>
        <w:left w:val="none" w:sz="0" w:space="0" w:color="auto"/>
        <w:bottom w:val="none" w:sz="0" w:space="0" w:color="auto"/>
        <w:right w:val="none" w:sz="0" w:space="0" w:color="auto"/>
      </w:divBdr>
    </w:div>
    <w:div w:id="1406411103">
      <w:bodyDiv w:val="1"/>
      <w:marLeft w:val="0"/>
      <w:marRight w:val="0"/>
      <w:marTop w:val="0"/>
      <w:marBottom w:val="0"/>
      <w:divBdr>
        <w:top w:val="none" w:sz="0" w:space="0" w:color="auto"/>
        <w:left w:val="none" w:sz="0" w:space="0" w:color="auto"/>
        <w:bottom w:val="none" w:sz="0" w:space="0" w:color="auto"/>
        <w:right w:val="none" w:sz="0" w:space="0" w:color="auto"/>
      </w:divBdr>
      <w:divsChild>
        <w:div w:id="1229533707">
          <w:marLeft w:val="0"/>
          <w:marRight w:val="0"/>
          <w:marTop w:val="0"/>
          <w:marBottom w:val="0"/>
          <w:divBdr>
            <w:top w:val="none" w:sz="0" w:space="0" w:color="auto"/>
            <w:left w:val="none" w:sz="0" w:space="0" w:color="auto"/>
            <w:bottom w:val="none" w:sz="0" w:space="0" w:color="auto"/>
            <w:right w:val="none" w:sz="0" w:space="0" w:color="auto"/>
          </w:divBdr>
        </w:div>
        <w:div w:id="1775174448">
          <w:marLeft w:val="0"/>
          <w:marRight w:val="0"/>
          <w:marTop w:val="0"/>
          <w:marBottom w:val="0"/>
          <w:divBdr>
            <w:top w:val="none" w:sz="0" w:space="0" w:color="auto"/>
            <w:left w:val="none" w:sz="0" w:space="0" w:color="auto"/>
            <w:bottom w:val="none" w:sz="0" w:space="0" w:color="auto"/>
            <w:right w:val="none" w:sz="0" w:space="0" w:color="auto"/>
          </w:divBdr>
        </w:div>
      </w:divsChild>
    </w:div>
    <w:div w:id="1713191163">
      <w:bodyDiv w:val="1"/>
      <w:marLeft w:val="0"/>
      <w:marRight w:val="0"/>
      <w:marTop w:val="0"/>
      <w:marBottom w:val="0"/>
      <w:divBdr>
        <w:top w:val="none" w:sz="0" w:space="0" w:color="auto"/>
        <w:left w:val="none" w:sz="0" w:space="0" w:color="auto"/>
        <w:bottom w:val="none" w:sz="0" w:space="0" w:color="auto"/>
        <w:right w:val="none" w:sz="0" w:space="0" w:color="auto"/>
      </w:divBdr>
      <w:divsChild>
        <w:div w:id="672151111">
          <w:marLeft w:val="0"/>
          <w:marRight w:val="0"/>
          <w:marTop w:val="0"/>
          <w:marBottom w:val="0"/>
          <w:divBdr>
            <w:top w:val="none" w:sz="0" w:space="0" w:color="auto"/>
            <w:left w:val="none" w:sz="0" w:space="0" w:color="auto"/>
            <w:bottom w:val="none" w:sz="0" w:space="0" w:color="auto"/>
            <w:right w:val="none" w:sz="0" w:space="0" w:color="auto"/>
          </w:divBdr>
        </w:div>
      </w:divsChild>
    </w:div>
    <w:div w:id="1794787691">
      <w:bodyDiv w:val="1"/>
      <w:marLeft w:val="0"/>
      <w:marRight w:val="0"/>
      <w:marTop w:val="0"/>
      <w:marBottom w:val="0"/>
      <w:divBdr>
        <w:top w:val="none" w:sz="0" w:space="0" w:color="auto"/>
        <w:left w:val="none" w:sz="0" w:space="0" w:color="auto"/>
        <w:bottom w:val="none" w:sz="0" w:space="0" w:color="auto"/>
        <w:right w:val="none" w:sz="0" w:space="0" w:color="auto"/>
      </w:divBdr>
      <w:divsChild>
        <w:div w:id="790442657">
          <w:marLeft w:val="0"/>
          <w:marRight w:val="0"/>
          <w:marTop w:val="0"/>
          <w:marBottom w:val="0"/>
          <w:divBdr>
            <w:top w:val="none" w:sz="0" w:space="0" w:color="auto"/>
            <w:left w:val="none" w:sz="0" w:space="0" w:color="auto"/>
            <w:bottom w:val="none" w:sz="0" w:space="0" w:color="auto"/>
            <w:right w:val="none" w:sz="0" w:space="0" w:color="auto"/>
          </w:divBdr>
        </w:div>
      </w:divsChild>
    </w:div>
    <w:div w:id="1900363668">
      <w:bodyDiv w:val="1"/>
      <w:marLeft w:val="0"/>
      <w:marRight w:val="0"/>
      <w:marTop w:val="0"/>
      <w:marBottom w:val="0"/>
      <w:divBdr>
        <w:top w:val="none" w:sz="0" w:space="0" w:color="auto"/>
        <w:left w:val="none" w:sz="0" w:space="0" w:color="auto"/>
        <w:bottom w:val="none" w:sz="0" w:space="0" w:color="auto"/>
        <w:right w:val="none" w:sz="0" w:space="0" w:color="auto"/>
      </w:divBdr>
    </w:div>
    <w:div w:id="1920629279">
      <w:bodyDiv w:val="1"/>
      <w:marLeft w:val="0"/>
      <w:marRight w:val="0"/>
      <w:marTop w:val="0"/>
      <w:marBottom w:val="0"/>
      <w:divBdr>
        <w:top w:val="none" w:sz="0" w:space="0" w:color="auto"/>
        <w:left w:val="none" w:sz="0" w:space="0" w:color="auto"/>
        <w:bottom w:val="none" w:sz="0" w:space="0" w:color="auto"/>
        <w:right w:val="none" w:sz="0" w:space="0" w:color="auto"/>
      </w:divBdr>
      <w:divsChild>
        <w:div w:id="1215892604">
          <w:marLeft w:val="0"/>
          <w:marRight w:val="0"/>
          <w:marTop w:val="0"/>
          <w:marBottom w:val="0"/>
          <w:divBdr>
            <w:top w:val="none" w:sz="0" w:space="0" w:color="auto"/>
            <w:left w:val="none" w:sz="0" w:space="0" w:color="auto"/>
            <w:bottom w:val="none" w:sz="0" w:space="0" w:color="auto"/>
            <w:right w:val="none" w:sz="0" w:space="0" w:color="auto"/>
          </w:divBdr>
        </w:div>
        <w:div w:id="138616996">
          <w:marLeft w:val="0"/>
          <w:marRight w:val="0"/>
          <w:marTop w:val="0"/>
          <w:marBottom w:val="0"/>
          <w:divBdr>
            <w:top w:val="none" w:sz="0" w:space="0" w:color="auto"/>
            <w:left w:val="none" w:sz="0" w:space="0" w:color="auto"/>
            <w:bottom w:val="none" w:sz="0" w:space="0" w:color="auto"/>
            <w:right w:val="none" w:sz="0" w:space="0" w:color="auto"/>
          </w:divBdr>
        </w:div>
        <w:div w:id="948589096">
          <w:marLeft w:val="0"/>
          <w:marRight w:val="0"/>
          <w:marTop w:val="0"/>
          <w:marBottom w:val="0"/>
          <w:divBdr>
            <w:top w:val="none" w:sz="0" w:space="0" w:color="auto"/>
            <w:left w:val="none" w:sz="0" w:space="0" w:color="auto"/>
            <w:bottom w:val="none" w:sz="0" w:space="0" w:color="auto"/>
            <w:right w:val="none" w:sz="0" w:space="0" w:color="auto"/>
          </w:divBdr>
        </w:div>
        <w:div w:id="1936474152">
          <w:marLeft w:val="0"/>
          <w:marRight w:val="0"/>
          <w:marTop w:val="0"/>
          <w:marBottom w:val="0"/>
          <w:divBdr>
            <w:top w:val="none" w:sz="0" w:space="0" w:color="auto"/>
            <w:left w:val="none" w:sz="0" w:space="0" w:color="auto"/>
            <w:bottom w:val="none" w:sz="0" w:space="0" w:color="auto"/>
            <w:right w:val="none" w:sz="0" w:space="0" w:color="auto"/>
          </w:divBdr>
        </w:div>
        <w:div w:id="1401907996">
          <w:marLeft w:val="0"/>
          <w:marRight w:val="0"/>
          <w:marTop w:val="0"/>
          <w:marBottom w:val="0"/>
          <w:divBdr>
            <w:top w:val="none" w:sz="0" w:space="0" w:color="auto"/>
            <w:left w:val="none" w:sz="0" w:space="0" w:color="auto"/>
            <w:bottom w:val="none" w:sz="0" w:space="0" w:color="auto"/>
            <w:right w:val="none" w:sz="0" w:space="0" w:color="auto"/>
          </w:divBdr>
        </w:div>
        <w:div w:id="1023939225">
          <w:marLeft w:val="0"/>
          <w:marRight w:val="0"/>
          <w:marTop w:val="0"/>
          <w:marBottom w:val="0"/>
          <w:divBdr>
            <w:top w:val="none" w:sz="0" w:space="0" w:color="auto"/>
            <w:left w:val="none" w:sz="0" w:space="0" w:color="auto"/>
            <w:bottom w:val="none" w:sz="0" w:space="0" w:color="auto"/>
            <w:right w:val="none" w:sz="0" w:space="0" w:color="auto"/>
          </w:divBdr>
        </w:div>
      </w:divsChild>
    </w:div>
    <w:div w:id="2138142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shay: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E5A5E-5E7A-EC4B-ABE2-5FBE19AA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12</Pages>
  <Words>2673</Words>
  <Characters>15242</Characters>
  <Application>Microsoft Macintosh Word</Application>
  <DocSecurity>0</DocSecurity>
  <Lines>127</Lines>
  <Paragraphs>35</Paragraphs>
  <ScaleCrop>false</ScaleCrop>
  <Company>Whitman College</Company>
  <LinksUpToDate>false</LinksUpToDate>
  <CharactersWithSpaces>17880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Bhushan</dc:creator>
  <cp:keywords/>
  <dc:description/>
  <cp:lastModifiedBy>Akshay Bhushan</cp:lastModifiedBy>
  <cp:revision>2</cp:revision>
  <dcterms:created xsi:type="dcterms:W3CDTF">2015-01-30T20:18:00Z</dcterms:created>
  <dcterms:modified xsi:type="dcterms:W3CDTF">2015-01-30T20:18:00Z</dcterms:modified>
</cp:coreProperties>
</file>